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07A87" w14:textId="2D9E8FF6" w:rsidR="00196E1B" w:rsidRDefault="0008113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0528" behindDoc="0" locked="0" layoutInCell="1" allowOverlap="1" wp14:anchorId="16D88299" wp14:editId="67FF43DB">
            <wp:simplePos x="0" y="0"/>
            <wp:positionH relativeFrom="column">
              <wp:posOffset>206375</wp:posOffset>
            </wp:positionH>
            <wp:positionV relativeFrom="paragraph">
              <wp:posOffset>466090</wp:posOffset>
            </wp:positionV>
            <wp:extent cx="5486400" cy="7760335"/>
            <wp:effectExtent l="0" t="0" r="0" b="0"/>
            <wp:wrapTopAndBottom/>
            <wp:docPr id="145556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63455" name="Picture 14555634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9B2E2" w14:textId="5C6130F8" w:rsidR="002A2463" w:rsidRPr="00212064" w:rsidRDefault="0055649C">
      <w:pPr>
        <w:rPr>
          <w:b/>
          <w:bCs/>
          <w:u w:val="single"/>
        </w:rPr>
      </w:pPr>
      <w:r w:rsidRPr="003839BD">
        <w:rPr>
          <w:b/>
          <w:bCs/>
          <w:sz w:val="32"/>
          <w:szCs w:val="32"/>
          <w:u w:val="single"/>
        </w:rPr>
        <w:lastRenderedPageBreak/>
        <w:t>ABSTRACT</w:t>
      </w:r>
    </w:p>
    <w:p w14:paraId="10B0562E" w14:textId="77777777" w:rsidR="002A2463" w:rsidRPr="004703A4" w:rsidRDefault="0055649C">
      <w:pPr>
        <w:pStyle w:val="Heading3"/>
        <w:rPr>
          <w:sz w:val="28"/>
          <w:szCs w:val="28"/>
        </w:rPr>
      </w:pPr>
      <w:r w:rsidRPr="004703A4">
        <w:rPr>
          <w:sz w:val="28"/>
          <w:szCs w:val="28"/>
        </w:rPr>
        <w:t>Introduction:</w:t>
      </w:r>
    </w:p>
    <w:p w14:paraId="57E6E087" w14:textId="0E31D0D9" w:rsidR="002A2463" w:rsidRPr="00B52277" w:rsidRDefault="0055649C">
      <w:pPr>
        <w:rPr>
          <w:sz w:val="24"/>
          <w:szCs w:val="24"/>
        </w:rPr>
      </w:pPr>
      <w:r w:rsidRPr="00B52277">
        <w:rPr>
          <w:sz w:val="24"/>
          <w:szCs w:val="24"/>
        </w:rPr>
        <w:t>This C-based quiz application is designed to help students practice and understand the</w:t>
      </w:r>
      <w:r w:rsidR="00BA2EC3" w:rsidRPr="00B52277">
        <w:rPr>
          <w:sz w:val="24"/>
          <w:szCs w:val="24"/>
        </w:rPr>
        <w:t xml:space="preserve"> </w:t>
      </w:r>
      <w:r w:rsidRPr="00B52277">
        <w:rPr>
          <w:b/>
          <w:bCs/>
          <w:sz w:val="24"/>
          <w:szCs w:val="24"/>
        </w:rPr>
        <w:t>Queue data structure</w:t>
      </w:r>
      <w:r w:rsidRPr="00B52277">
        <w:rPr>
          <w:sz w:val="24"/>
          <w:szCs w:val="24"/>
        </w:rPr>
        <w:t xml:space="preserve"> through a </w:t>
      </w:r>
      <w:proofErr w:type="spellStart"/>
      <w:r w:rsidRPr="00B52277">
        <w:rPr>
          <w:sz w:val="24"/>
          <w:szCs w:val="24"/>
        </w:rPr>
        <w:t>gamified</w:t>
      </w:r>
      <w:proofErr w:type="spellEnd"/>
      <w:r w:rsidRPr="00B52277">
        <w:rPr>
          <w:sz w:val="24"/>
          <w:szCs w:val="24"/>
        </w:rPr>
        <w:t xml:space="preserve"> learning system. It demonstrates both </w:t>
      </w:r>
      <w:r w:rsidRPr="00B52277">
        <w:rPr>
          <w:b/>
          <w:bCs/>
          <w:sz w:val="24"/>
          <w:szCs w:val="24"/>
        </w:rPr>
        <w:t>educational content delivery</w:t>
      </w:r>
      <w:r w:rsidR="004A378D" w:rsidRPr="00B52277">
        <w:rPr>
          <w:sz w:val="24"/>
          <w:szCs w:val="24"/>
        </w:rPr>
        <w:t xml:space="preserve"> </w:t>
      </w:r>
      <w:r w:rsidRPr="00B52277">
        <w:rPr>
          <w:sz w:val="24"/>
          <w:szCs w:val="24"/>
        </w:rPr>
        <w:t xml:space="preserve">and </w:t>
      </w:r>
      <w:r w:rsidRPr="00B52277">
        <w:rPr>
          <w:b/>
          <w:bCs/>
          <w:sz w:val="24"/>
          <w:szCs w:val="24"/>
        </w:rPr>
        <w:t>data structure implementation</w:t>
      </w:r>
      <w:r w:rsidRPr="00B52277">
        <w:rPr>
          <w:sz w:val="24"/>
          <w:szCs w:val="24"/>
        </w:rPr>
        <w:t xml:space="preserve">, specifically focusing on </w:t>
      </w:r>
      <w:r w:rsidRPr="00B52277">
        <w:rPr>
          <w:b/>
          <w:bCs/>
          <w:sz w:val="24"/>
          <w:szCs w:val="24"/>
        </w:rPr>
        <w:t>queue applications</w:t>
      </w:r>
      <w:r w:rsidRPr="00B52277">
        <w:rPr>
          <w:sz w:val="24"/>
          <w:szCs w:val="24"/>
        </w:rPr>
        <w:t>. The program tests the user's understanding with 10 multiple-choice questions, explanations for each, and a grading system based on performance.</w:t>
      </w:r>
    </w:p>
    <w:p w14:paraId="4F406F43" w14:textId="77777777" w:rsidR="002A2463" w:rsidRDefault="002A2463"/>
    <w:p w14:paraId="75F93D78" w14:textId="77777777" w:rsidR="002A2463" w:rsidRPr="004703A4" w:rsidRDefault="0055649C">
      <w:pPr>
        <w:pStyle w:val="Heading3"/>
        <w:rPr>
          <w:sz w:val="28"/>
          <w:szCs w:val="28"/>
        </w:rPr>
      </w:pPr>
      <w:r w:rsidRPr="004703A4">
        <w:rPr>
          <w:sz w:val="28"/>
          <w:szCs w:val="28"/>
        </w:rPr>
        <w:t>Technique:</w:t>
      </w:r>
    </w:p>
    <w:p w14:paraId="34AA94CF" w14:textId="18E41026" w:rsidR="002A2463" w:rsidRPr="00B52277" w:rsidRDefault="0055649C">
      <w:pPr>
        <w:rPr>
          <w:sz w:val="24"/>
          <w:szCs w:val="24"/>
        </w:rPr>
      </w:pPr>
      <w:r w:rsidRPr="00B52277">
        <w:rPr>
          <w:sz w:val="24"/>
          <w:szCs w:val="24"/>
        </w:rPr>
        <w:t xml:space="preserve">This project was implemented in </w:t>
      </w:r>
      <w:r w:rsidRPr="00B52277">
        <w:rPr>
          <w:b/>
          <w:bCs/>
          <w:sz w:val="24"/>
          <w:szCs w:val="24"/>
        </w:rPr>
        <w:t>C language</w:t>
      </w:r>
      <w:r w:rsidRPr="00B52277">
        <w:rPr>
          <w:sz w:val="24"/>
          <w:szCs w:val="24"/>
        </w:rPr>
        <w:t>, using:</w:t>
      </w:r>
    </w:p>
    <w:p w14:paraId="137D3453" w14:textId="77777777" w:rsidR="00862174" w:rsidRPr="00B52277" w:rsidRDefault="0055649C" w:rsidP="00862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2277">
        <w:rPr>
          <w:b/>
          <w:bCs/>
          <w:sz w:val="24"/>
          <w:szCs w:val="24"/>
        </w:rPr>
        <w:t>Structures (`</w:t>
      </w:r>
      <w:proofErr w:type="spellStart"/>
      <w:r w:rsidRPr="00B52277">
        <w:rPr>
          <w:b/>
          <w:bCs/>
          <w:sz w:val="24"/>
          <w:szCs w:val="24"/>
        </w:rPr>
        <w:t>struct</w:t>
      </w:r>
      <w:proofErr w:type="spellEnd"/>
      <w:r w:rsidRPr="00B52277">
        <w:rPr>
          <w:b/>
          <w:bCs/>
          <w:sz w:val="24"/>
          <w:szCs w:val="24"/>
        </w:rPr>
        <w:t>`)</w:t>
      </w:r>
      <w:r w:rsidR="00CF6D81" w:rsidRPr="00B52277">
        <w:rPr>
          <w:sz w:val="24"/>
          <w:szCs w:val="24"/>
        </w:rPr>
        <w:t xml:space="preserve"> </w:t>
      </w:r>
      <w:r w:rsidRPr="00B52277">
        <w:rPr>
          <w:sz w:val="24"/>
          <w:szCs w:val="24"/>
        </w:rPr>
        <w:t>to define a `</w:t>
      </w:r>
      <w:proofErr w:type="spellStart"/>
      <w:r w:rsidRPr="00B52277">
        <w:rPr>
          <w:sz w:val="24"/>
          <w:szCs w:val="24"/>
        </w:rPr>
        <w:t>QuizQuestion</w:t>
      </w:r>
      <w:proofErr w:type="spellEnd"/>
      <w:r w:rsidRPr="00B52277">
        <w:rPr>
          <w:sz w:val="24"/>
          <w:szCs w:val="24"/>
        </w:rPr>
        <w:t>` object with attributes for the question, options, correct answer, and explanation.</w:t>
      </w:r>
    </w:p>
    <w:p w14:paraId="238C4109" w14:textId="77777777" w:rsidR="00992BA8" w:rsidRPr="00B52277" w:rsidRDefault="0055649C" w:rsidP="00992BA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2277">
        <w:rPr>
          <w:b/>
          <w:bCs/>
          <w:sz w:val="24"/>
          <w:szCs w:val="24"/>
        </w:rPr>
        <w:t>Control Structures &amp; Loops</w:t>
      </w:r>
      <w:r w:rsidR="00CF6D81" w:rsidRPr="00B52277">
        <w:rPr>
          <w:sz w:val="24"/>
          <w:szCs w:val="24"/>
        </w:rPr>
        <w:t xml:space="preserve"> </w:t>
      </w:r>
      <w:r w:rsidRPr="00B52277">
        <w:rPr>
          <w:sz w:val="24"/>
          <w:szCs w:val="24"/>
        </w:rPr>
        <w:t>for quiz flow, answer validation, and tracking remaining lives.</w:t>
      </w:r>
    </w:p>
    <w:p w14:paraId="02623CD0" w14:textId="77777777" w:rsidR="00992BA8" w:rsidRPr="00B52277" w:rsidRDefault="0055649C" w:rsidP="00992BA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2277">
        <w:rPr>
          <w:b/>
          <w:bCs/>
          <w:sz w:val="24"/>
          <w:szCs w:val="24"/>
        </w:rPr>
        <w:t>Queue Concept Integration</w:t>
      </w:r>
      <w:r w:rsidR="00AE5FE7" w:rsidRPr="00B52277">
        <w:rPr>
          <w:sz w:val="24"/>
          <w:szCs w:val="24"/>
        </w:rPr>
        <w:t xml:space="preserve"> </w:t>
      </w:r>
      <w:r w:rsidRPr="00B52277">
        <w:rPr>
          <w:sz w:val="24"/>
          <w:szCs w:val="24"/>
        </w:rPr>
        <w:t xml:space="preserve">as the educational theme of the quiz—questions test real-world applications of different queue types (Simple Queue, Circular Queue, </w:t>
      </w:r>
      <w:proofErr w:type="spellStart"/>
      <w:r w:rsidRPr="00B52277">
        <w:rPr>
          <w:sz w:val="24"/>
          <w:szCs w:val="24"/>
        </w:rPr>
        <w:t>Deque</w:t>
      </w:r>
      <w:proofErr w:type="spellEnd"/>
      <w:r w:rsidRPr="00B52277">
        <w:rPr>
          <w:sz w:val="24"/>
          <w:szCs w:val="24"/>
        </w:rPr>
        <w:t>, Priority Queue)</w:t>
      </w:r>
      <w:r w:rsidR="00992BA8" w:rsidRPr="00B52277">
        <w:rPr>
          <w:sz w:val="24"/>
          <w:szCs w:val="24"/>
        </w:rPr>
        <w:t>.</w:t>
      </w:r>
    </w:p>
    <w:p w14:paraId="670028EA" w14:textId="39F836FC" w:rsidR="002A2463" w:rsidRDefault="0055649C" w:rsidP="00992BA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2277">
        <w:rPr>
          <w:b/>
          <w:bCs/>
          <w:sz w:val="24"/>
          <w:szCs w:val="24"/>
        </w:rPr>
        <w:t>Grading Logic</w:t>
      </w:r>
      <w:r w:rsidR="00862174" w:rsidRPr="00B52277">
        <w:rPr>
          <w:sz w:val="24"/>
          <w:szCs w:val="24"/>
        </w:rPr>
        <w:t xml:space="preserve"> </w:t>
      </w:r>
      <w:r w:rsidRPr="00B52277">
        <w:rPr>
          <w:sz w:val="24"/>
          <w:szCs w:val="24"/>
        </w:rPr>
        <w:t>to evaluate performance and provide motivational feedback based on score percentages.</w:t>
      </w:r>
    </w:p>
    <w:p w14:paraId="7EC92C35" w14:textId="656B917C" w:rsidR="0086714B" w:rsidRPr="0086714B" w:rsidRDefault="009157B0" w:rsidP="009157B0">
      <w:pPr>
        <w:rPr>
          <w:sz w:val="24"/>
          <w:szCs w:val="24"/>
        </w:rPr>
      </w:pPr>
      <w:r>
        <w:rPr>
          <w:sz w:val="24"/>
          <w:szCs w:val="24"/>
        </w:rPr>
        <w:t>The cod</w:t>
      </w:r>
      <w:r w:rsidR="003907A8">
        <w:rPr>
          <w:sz w:val="24"/>
          <w:szCs w:val="24"/>
        </w:rPr>
        <w:t xml:space="preserve">e employed </w:t>
      </w:r>
      <w:r>
        <w:rPr>
          <w:sz w:val="24"/>
          <w:szCs w:val="24"/>
        </w:rPr>
        <w:t>primarily uses the Structure (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) data structure in C, and internally, it also leverages arrays. </w:t>
      </w:r>
      <w:r w:rsidR="007C52C6">
        <w:rPr>
          <w:sz w:val="24"/>
          <w:szCs w:val="24"/>
        </w:rPr>
        <w:t xml:space="preserve">More succinctly, </w:t>
      </w:r>
      <w:proofErr w:type="spellStart"/>
      <w:r w:rsidR="007C52C6">
        <w:rPr>
          <w:sz w:val="24"/>
          <w:szCs w:val="24"/>
        </w:rPr>
        <w:t>struct</w:t>
      </w:r>
      <w:proofErr w:type="spellEnd"/>
      <w:r w:rsidR="007C52C6">
        <w:rPr>
          <w:sz w:val="24"/>
          <w:szCs w:val="24"/>
        </w:rPr>
        <w:t xml:space="preserve"> + arrays (1D and 2D) form the main data structures in play here.</w:t>
      </w:r>
    </w:p>
    <w:p w14:paraId="0C2E7B18" w14:textId="77777777" w:rsidR="002A2463" w:rsidRDefault="002A2463"/>
    <w:p w14:paraId="6E34F247" w14:textId="77777777" w:rsidR="002A2463" w:rsidRPr="007A437E" w:rsidRDefault="0055649C">
      <w:pPr>
        <w:pStyle w:val="Heading3"/>
        <w:rPr>
          <w:sz w:val="28"/>
          <w:szCs w:val="28"/>
        </w:rPr>
      </w:pPr>
      <w:r w:rsidRPr="007A437E">
        <w:rPr>
          <w:sz w:val="28"/>
          <w:szCs w:val="28"/>
        </w:rPr>
        <w:t>System Configuration:</w:t>
      </w:r>
    </w:p>
    <w:p w14:paraId="4BF57D22" w14:textId="3E23A2E2" w:rsidR="00B15078" w:rsidRDefault="0055649C" w:rsidP="00B150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5D50">
        <w:rPr>
          <w:b/>
          <w:bCs/>
          <w:sz w:val="24"/>
          <w:szCs w:val="24"/>
        </w:rPr>
        <w:t>OS:</w:t>
      </w:r>
      <w:r w:rsidR="00E85D50">
        <w:rPr>
          <w:sz w:val="24"/>
          <w:szCs w:val="24"/>
        </w:rPr>
        <w:t xml:space="preserve"> </w:t>
      </w:r>
      <w:r w:rsidRPr="00B15078">
        <w:rPr>
          <w:sz w:val="24"/>
          <w:szCs w:val="24"/>
        </w:rPr>
        <w:t>Android (</w:t>
      </w:r>
      <w:proofErr w:type="spellStart"/>
      <w:r w:rsidRPr="00B15078">
        <w:rPr>
          <w:sz w:val="24"/>
          <w:szCs w:val="24"/>
        </w:rPr>
        <w:t>Termux</w:t>
      </w:r>
      <w:proofErr w:type="spellEnd"/>
      <w:r w:rsidRPr="00B15078">
        <w:rPr>
          <w:sz w:val="24"/>
          <w:szCs w:val="24"/>
        </w:rPr>
        <w:t xml:space="preserve">) / Linux (online compiler)  </w:t>
      </w:r>
    </w:p>
    <w:p w14:paraId="1C5584A6" w14:textId="1D8C06D9" w:rsidR="00E85D50" w:rsidRDefault="0055649C" w:rsidP="00B150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15078">
        <w:rPr>
          <w:b/>
          <w:bCs/>
          <w:sz w:val="24"/>
          <w:szCs w:val="24"/>
        </w:rPr>
        <w:t>Compiler</w:t>
      </w:r>
      <w:r w:rsidRPr="00B15078">
        <w:rPr>
          <w:sz w:val="24"/>
          <w:szCs w:val="24"/>
        </w:rPr>
        <w:t>:</w:t>
      </w:r>
      <w:r w:rsidR="0077330A">
        <w:rPr>
          <w:sz w:val="24"/>
          <w:szCs w:val="24"/>
        </w:rPr>
        <w:t xml:space="preserve"> </w:t>
      </w:r>
      <w:r w:rsidRPr="00B15078">
        <w:rPr>
          <w:sz w:val="24"/>
          <w:szCs w:val="24"/>
        </w:rPr>
        <w:t>GCC</w:t>
      </w:r>
    </w:p>
    <w:p w14:paraId="3FCB6397" w14:textId="3FFDC1CF" w:rsidR="00E85D50" w:rsidRDefault="0055649C" w:rsidP="00E85D5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15078">
        <w:rPr>
          <w:b/>
          <w:bCs/>
          <w:sz w:val="24"/>
          <w:szCs w:val="24"/>
        </w:rPr>
        <w:t>Memory</w:t>
      </w:r>
      <w:r w:rsidRPr="00B15078">
        <w:rPr>
          <w:sz w:val="24"/>
          <w:szCs w:val="24"/>
        </w:rPr>
        <w:t xml:space="preserve">: Lightweight, under 1 MB usage  </w:t>
      </w:r>
    </w:p>
    <w:p w14:paraId="7368DBE2" w14:textId="114AC363" w:rsidR="002A2463" w:rsidRPr="00E85D50" w:rsidRDefault="0055649C" w:rsidP="00E85D5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5D50">
        <w:rPr>
          <w:b/>
          <w:bCs/>
          <w:sz w:val="24"/>
          <w:szCs w:val="24"/>
        </w:rPr>
        <w:t>Editor</w:t>
      </w:r>
      <w:r w:rsidRPr="00E85D50">
        <w:rPr>
          <w:sz w:val="24"/>
          <w:szCs w:val="24"/>
        </w:rPr>
        <w:t>: GitHub Mobile + Online C Compilers</w:t>
      </w:r>
    </w:p>
    <w:p w14:paraId="58DD2020" w14:textId="7A055FB4" w:rsidR="002A2463" w:rsidRDefault="002A2463"/>
    <w:p w14:paraId="0D1F2ECC" w14:textId="77777777" w:rsidR="008228D4" w:rsidRDefault="008228D4"/>
    <w:p w14:paraId="36263E7F" w14:textId="77777777" w:rsidR="002A2463" w:rsidRDefault="002A2463"/>
    <w:p w14:paraId="325E7A7A" w14:textId="0E6FBFA0" w:rsidR="002A2463" w:rsidRPr="00212064" w:rsidRDefault="0055649C">
      <w:pPr>
        <w:rPr>
          <w:b/>
          <w:bCs/>
          <w:u w:val="single"/>
        </w:rPr>
      </w:pPr>
      <w:r w:rsidRPr="003839BD">
        <w:rPr>
          <w:b/>
          <w:bCs/>
          <w:sz w:val="32"/>
          <w:szCs w:val="32"/>
          <w:u w:val="single"/>
        </w:rPr>
        <w:lastRenderedPageBreak/>
        <w:t>SUMMARY</w:t>
      </w:r>
    </w:p>
    <w:p w14:paraId="6D8D6C11" w14:textId="77777777" w:rsidR="002A2463" w:rsidRPr="007730BE" w:rsidRDefault="0055649C">
      <w:pPr>
        <w:pStyle w:val="Heading3"/>
        <w:rPr>
          <w:sz w:val="24"/>
          <w:szCs w:val="24"/>
        </w:rPr>
      </w:pPr>
      <w:r w:rsidRPr="007730BE">
        <w:rPr>
          <w:sz w:val="24"/>
          <w:szCs w:val="24"/>
        </w:rPr>
        <w:t>Input:</w:t>
      </w:r>
    </w:p>
    <w:p w14:paraId="556819E8" w14:textId="77777777" w:rsidR="00560007" w:rsidRDefault="0055649C">
      <w:pPr>
        <w:rPr>
          <w:sz w:val="24"/>
          <w:szCs w:val="24"/>
        </w:rPr>
      </w:pPr>
      <w:r w:rsidRPr="007730BE">
        <w:rPr>
          <w:sz w:val="24"/>
          <w:szCs w:val="24"/>
        </w:rPr>
        <w:t>The user is guided through the following:</w:t>
      </w:r>
    </w:p>
    <w:p w14:paraId="34A5B480" w14:textId="77777777" w:rsidR="006B565F" w:rsidRDefault="0055649C" w:rsidP="006B56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0007">
        <w:rPr>
          <w:sz w:val="24"/>
          <w:szCs w:val="24"/>
        </w:rPr>
        <w:t>Instructions and welcome screen.</w:t>
      </w:r>
      <w:r w:rsidRPr="006B565F">
        <w:rPr>
          <w:sz w:val="24"/>
          <w:szCs w:val="24"/>
        </w:rPr>
        <w:t xml:space="preserve"> </w:t>
      </w:r>
    </w:p>
    <w:p w14:paraId="24088961" w14:textId="79B611E8" w:rsidR="006B565F" w:rsidRDefault="0055649C" w:rsidP="006B56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B565F">
        <w:rPr>
          <w:sz w:val="24"/>
          <w:szCs w:val="24"/>
        </w:rPr>
        <w:t xml:space="preserve">Answering each of the </w:t>
      </w:r>
      <w:r w:rsidRPr="006B565F">
        <w:rPr>
          <w:b/>
          <w:bCs/>
          <w:sz w:val="24"/>
          <w:szCs w:val="24"/>
        </w:rPr>
        <w:t>10 questions</w:t>
      </w:r>
      <w:r w:rsidRPr="006B565F">
        <w:rPr>
          <w:sz w:val="24"/>
          <w:szCs w:val="24"/>
        </w:rPr>
        <w:t xml:space="preserve">, with options (a-d). </w:t>
      </w:r>
    </w:p>
    <w:p w14:paraId="2AA0A910" w14:textId="63D78CAC" w:rsidR="006B565F" w:rsidRDefault="0055649C" w:rsidP="006B56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B565F">
        <w:rPr>
          <w:sz w:val="24"/>
          <w:szCs w:val="24"/>
        </w:rPr>
        <w:t xml:space="preserve">A total of </w:t>
      </w:r>
      <w:r w:rsidRPr="00AE7D83">
        <w:rPr>
          <w:b/>
          <w:bCs/>
          <w:sz w:val="24"/>
          <w:szCs w:val="24"/>
        </w:rPr>
        <w:t>5 lives</w:t>
      </w:r>
      <w:r w:rsidR="00AE7D83">
        <w:rPr>
          <w:sz w:val="24"/>
          <w:szCs w:val="24"/>
        </w:rPr>
        <w:t xml:space="preserve"> </w:t>
      </w:r>
      <w:r w:rsidRPr="006B565F">
        <w:rPr>
          <w:sz w:val="24"/>
          <w:szCs w:val="24"/>
        </w:rPr>
        <w:t>are given. A wrong answer deducts a life.</w:t>
      </w:r>
    </w:p>
    <w:p w14:paraId="65909F91" w14:textId="2CF6F89A" w:rsidR="002A2463" w:rsidRPr="006B565F" w:rsidRDefault="0055649C" w:rsidP="006B56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B565F">
        <w:rPr>
          <w:sz w:val="24"/>
          <w:szCs w:val="24"/>
        </w:rPr>
        <w:t xml:space="preserve">After each question, an </w:t>
      </w:r>
      <w:r w:rsidRPr="00AE7D83">
        <w:rPr>
          <w:b/>
          <w:bCs/>
          <w:sz w:val="24"/>
          <w:szCs w:val="24"/>
        </w:rPr>
        <w:t>explanation</w:t>
      </w:r>
      <w:r w:rsidR="00AE7D83">
        <w:rPr>
          <w:sz w:val="24"/>
          <w:szCs w:val="24"/>
        </w:rPr>
        <w:t xml:space="preserve"> </w:t>
      </w:r>
      <w:r w:rsidRPr="006B565F">
        <w:rPr>
          <w:sz w:val="24"/>
          <w:szCs w:val="24"/>
        </w:rPr>
        <w:t>is displayed to reinforce learning.</w:t>
      </w:r>
    </w:p>
    <w:p w14:paraId="78466825" w14:textId="61E2BDEC" w:rsidR="002A2463" w:rsidRPr="007730BE" w:rsidRDefault="002A2463">
      <w:pPr>
        <w:rPr>
          <w:sz w:val="24"/>
          <w:szCs w:val="24"/>
        </w:rPr>
      </w:pPr>
    </w:p>
    <w:p w14:paraId="401657EA" w14:textId="4DADF965" w:rsidR="002A2463" w:rsidRPr="007730BE" w:rsidRDefault="0055649C">
      <w:pPr>
        <w:pStyle w:val="Heading3"/>
        <w:rPr>
          <w:sz w:val="24"/>
          <w:szCs w:val="24"/>
        </w:rPr>
      </w:pPr>
      <w:r w:rsidRPr="007730BE">
        <w:rPr>
          <w:sz w:val="24"/>
          <w:szCs w:val="24"/>
        </w:rPr>
        <w:t>Sample Input:</w:t>
      </w:r>
    </w:p>
    <w:p w14:paraId="3A0500E6" w14:textId="76F8C895" w:rsidR="00C205A2" w:rsidRDefault="009740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F306A4C" wp14:editId="64F6CCF9">
            <wp:simplePos x="0" y="0"/>
            <wp:positionH relativeFrom="column">
              <wp:posOffset>31750</wp:posOffset>
            </wp:positionH>
            <wp:positionV relativeFrom="paragraph">
              <wp:posOffset>4055110</wp:posOffset>
            </wp:positionV>
            <wp:extent cx="4578985" cy="1150620"/>
            <wp:effectExtent l="0" t="0" r="0" b="0"/>
            <wp:wrapTopAndBottom/>
            <wp:docPr id="13778335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33589" name="Picture 13778335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719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1CA0D7F" wp14:editId="04DA8F50">
            <wp:simplePos x="0" y="0"/>
            <wp:positionH relativeFrom="column">
              <wp:posOffset>29845</wp:posOffset>
            </wp:positionH>
            <wp:positionV relativeFrom="paragraph">
              <wp:posOffset>1628775</wp:posOffset>
            </wp:positionV>
            <wp:extent cx="4751070" cy="2308225"/>
            <wp:effectExtent l="0" t="0" r="0" b="0"/>
            <wp:wrapTopAndBottom/>
            <wp:docPr id="13853997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99784" name="Picture 13853997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DA1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98413DF" wp14:editId="36395F80">
            <wp:simplePos x="0" y="0"/>
            <wp:positionH relativeFrom="column">
              <wp:posOffset>32385</wp:posOffset>
            </wp:positionH>
            <wp:positionV relativeFrom="paragraph">
              <wp:posOffset>50165</wp:posOffset>
            </wp:positionV>
            <wp:extent cx="4886325" cy="1513205"/>
            <wp:effectExtent l="0" t="0" r="9525" b="0"/>
            <wp:wrapTopAndBottom/>
            <wp:docPr id="5494913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91311" name="Picture 5494913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834AB" w14:textId="10C4C2B8" w:rsidR="002A2463" w:rsidRDefault="0055649C">
      <w:pPr>
        <w:rPr>
          <w:rFonts w:asciiTheme="majorHAnsi" w:hAnsiTheme="majorHAnsi"/>
          <w:b/>
          <w:bCs/>
          <w:color w:val="4F81BD" w:themeColor="accent1"/>
          <w:sz w:val="28"/>
          <w:szCs w:val="28"/>
        </w:rPr>
      </w:pPr>
      <w:r w:rsidRPr="00B24388">
        <w:rPr>
          <w:rFonts w:asciiTheme="majorHAnsi" w:hAnsiTheme="majorHAnsi"/>
          <w:b/>
          <w:bCs/>
          <w:color w:val="4F81BD" w:themeColor="accent1"/>
          <w:sz w:val="28"/>
          <w:szCs w:val="28"/>
        </w:rPr>
        <w:lastRenderedPageBreak/>
        <w:t>P</w:t>
      </w:r>
      <w:r w:rsidR="007D3277" w:rsidRPr="00B24388">
        <w:rPr>
          <w:rFonts w:asciiTheme="majorHAnsi" w:hAnsiTheme="majorHAnsi"/>
          <w:b/>
          <w:bCs/>
          <w:color w:val="4F81BD" w:themeColor="accent1"/>
          <w:sz w:val="28"/>
          <w:szCs w:val="28"/>
        </w:rPr>
        <w:t>rocess</w:t>
      </w:r>
    </w:p>
    <w:p w14:paraId="7CCF53C2" w14:textId="77777777" w:rsidR="004375BC" w:rsidRPr="00BE52B1" w:rsidRDefault="0055649C" w:rsidP="004375BC">
      <w:pPr>
        <w:rPr>
          <w:rFonts w:asciiTheme="majorHAnsi" w:hAnsiTheme="majorHAnsi"/>
          <w:b/>
          <w:bCs/>
          <w:i/>
          <w:iCs/>
          <w:sz w:val="24"/>
          <w:szCs w:val="24"/>
          <w:u w:val="single"/>
        </w:rPr>
      </w:pPr>
      <w:r w:rsidRPr="00BE52B1">
        <w:rPr>
          <w:b/>
          <w:bCs/>
          <w:i/>
          <w:iCs/>
          <w:sz w:val="24"/>
          <w:szCs w:val="24"/>
          <w:u w:val="single"/>
        </w:rPr>
        <w:t>Algorithm</w:t>
      </w:r>
      <w:r w:rsidRPr="00BE52B1">
        <w:rPr>
          <w:i/>
          <w:iCs/>
          <w:sz w:val="24"/>
          <w:szCs w:val="24"/>
          <w:u w:val="single"/>
        </w:rPr>
        <w:t>:</w:t>
      </w:r>
      <w:r w:rsidR="003D297B" w:rsidRPr="00BE52B1">
        <w:rPr>
          <w:noProof/>
          <w:sz w:val="24"/>
          <w:szCs w:val="24"/>
          <w:u w:val="single"/>
        </w:rPr>
        <w:t xml:space="preserve"> </w:t>
      </w:r>
    </w:p>
    <w:p w14:paraId="7FF9F357" w14:textId="77777777" w:rsidR="007F3012" w:rsidRPr="002A059F" w:rsidRDefault="004375BC" w:rsidP="007F3012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2A059F">
        <w:rPr>
          <w:b/>
          <w:bCs/>
          <w:sz w:val="20"/>
          <w:szCs w:val="20"/>
        </w:rPr>
        <w:t>Star</w:t>
      </w:r>
      <w:r w:rsidR="007F3012" w:rsidRPr="002A059F">
        <w:rPr>
          <w:b/>
          <w:bCs/>
          <w:sz w:val="20"/>
          <w:szCs w:val="20"/>
        </w:rPr>
        <w:t>t</w:t>
      </w:r>
      <w:r w:rsidR="007F3012" w:rsidRPr="002A059F">
        <w:rPr>
          <w:sz w:val="20"/>
          <w:szCs w:val="20"/>
        </w:rPr>
        <w:t>.</w:t>
      </w:r>
    </w:p>
    <w:p w14:paraId="01D0C146" w14:textId="77777777" w:rsidR="00C93879" w:rsidRPr="002A059F" w:rsidRDefault="00C93879" w:rsidP="00C93879">
      <w:pPr>
        <w:pStyle w:val="ListParagraph"/>
        <w:rPr>
          <w:rFonts w:asciiTheme="majorHAnsi" w:hAnsiTheme="majorHAnsi"/>
          <w:b/>
          <w:bCs/>
          <w:i/>
          <w:iCs/>
          <w:sz w:val="20"/>
          <w:szCs w:val="20"/>
        </w:rPr>
      </w:pPr>
    </w:p>
    <w:p w14:paraId="3FDE09D6" w14:textId="1A8215CF" w:rsidR="004375BC" w:rsidRPr="002A059F" w:rsidRDefault="004375BC" w:rsidP="007F3012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2A059F">
        <w:rPr>
          <w:b/>
          <w:bCs/>
          <w:sz w:val="20"/>
          <w:szCs w:val="20"/>
        </w:rPr>
        <w:t>Initialize Constants:</w:t>
      </w:r>
    </w:p>
    <w:p w14:paraId="442C1E60" w14:textId="6485E86E" w:rsidR="004375BC" w:rsidRPr="002A059F" w:rsidRDefault="004375BC" w:rsidP="0045471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2A059F">
        <w:rPr>
          <w:sz w:val="20"/>
          <w:szCs w:val="20"/>
        </w:rPr>
        <w:t>`NUM_QUESTIONS = 10`</w:t>
      </w:r>
    </w:p>
    <w:p w14:paraId="69FE0240" w14:textId="36F06636" w:rsidR="00155024" w:rsidRPr="002A059F" w:rsidRDefault="004375BC" w:rsidP="00155024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2A059F">
        <w:rPr>
          <w:sz w:val="20"/>
          <w:szCs w:val="20"/>
        </w:rPr>
        <w:t>`MAX_OPTIONS = 4`</w:t>
      </w:r>
    </w:p>
    <w:p w14:paraId="262CF2C0" w14:textId="77777777" w:rsidR="00B304BD" w:rsidRPr="002A059F" w:rsidRDefault="004375BC" w:rsidP="00B304BD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2A059F">
        <w:rPr>
          <w:sz w:val="20"/>
          <w:szCs w:val="20"/>
        </w:rPr>
        <w:t>`LIVES = 5`</w:t>
      </w:r>
    </w:p>
    <w:p w14:paraId="6BFB87A8" w14:textId="77777777" w:rsidR="00C93879" w:rsidRPr="002A059F" w:rsidRDefault="00C93879" w:rsidP="00C93879">
      <w:pPr>
        <w:pStyle w:val="ListParagraph"/>
        <w:ind w:left="1490"/>
        <w:rPr>
          <w:sz w:val="20"/>
          <w:szCs w:val="20"/>
        </w:rPr>
      </w:pPr>
    </w:p>
    <w:p w14:paraId="1A677CC1" w14:textId="6665119F" w:rsidR="004375BC" w:rsidRPr="002A059F" w:rsidRDefault="004375BC" w:rsidP="00B304BD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2A059F">
        <w:rPr>
          <w:b/>
          <w:bCs/>
          <w:sz w:val="20"/>
          <w:szCs w:val="20"/>
        </w:rPr>
        <w:t>Define Structure `</w:t>
      </w:r>
      <w:proofErr w:type="spellStart"/>
      <w:r w:rsidRPr="002A059F">
        <w:rPr>
          <w:b/>
          <w:bCs/>
          <w:sz w:val="20"/>
          <w:szCs w:val="20"/>
        </w:rPr>
        <w:t>QuizQuestion</w:t>
      </w:r>
      <w:proofErr w:type="spellEnd"/>
      <w:r w:rsidRPr="002A059F">
        <w:rPr>
          <w:b/>
          <w:bCs/>
          <w:sz w:val="20"/>
          <w:szCs w:val="20"/>
        </w:rPr>
        <w:t>`:</w:t>
      </w:r>
    </w:p>
    <w:p w14:paraId="0F29B88E" w14:textId="6DCF51CF" w:rsidR="004375BC" w:rsidRPr="002A059F" w:rsidRDefault="004375BC" w:rsidP="00994651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2A059F">
        <w:rPr>
          <w:sz w:val="20"/>
          <w:szCs w:val="20"/>
        </w:rPr>
        <w:t>Fields: `question`, `options`, `</w:t>
      </w:r>
      <w:proofErr w:type="spellStart"/>
      <w:r w:rsidRPr="002A059F">
        <w:rPr>
          <w:sz w:val="20"/>
          <w:szCs w:val="20"/>
        </w:rPr>
        <w:t>correct_answer</w:t>
      </w:r>
      <w:proofErr w:type="spellEnd"/>
      <w:r w:rsidRPr="002A059F">
        <w:rPr>
          <w:sz w:val="20"/>
          <w:szCs w:val="20"/>
        </w:rPr>
        <w:t>`, `explanation`</w:t>
      </w:r>
    </w:p>
    <w:p w14:paraId="4E99DB27" w14:textId="77777777" w:rsidR="004375BC" w:rsidRPr="002A059F" w:rsidRDefault="004375BC" w:rsidP="00994651">
      <w:pPr>
        <w:pStyle w:val="ListParagraph"/>
        <w:rPr>
          <w:sz w:val="20"/>
          <w:szCs w:val="20"/>
        </w:rPr>
      </w:pPr>
    </w:p>
    <w:p w14:paraId="6B64A851" w14:textId="77777777" w:rsidR="00755E2C" w:rsidRPr="002A059F" w:rsidRDefault="004375BC" w:rsidP="00755E2C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2A059F">
        <w:rPr>
          <w:b/>
          <w:bCs/>
          <w:sz w:val="20"/>
          <w:szCs w:val="20"/>
        </w:rPr>
        <w:t>Create an Array `quiz[NUM_QUESTIONS]`</w:t>
      </w:r>
      <w:r w:rsidRPr="002A059F">
        <w:rPr>
          <w:sz w:val="20"/>
          <w:szCs w:val="20"/>
        </w:rPr>
        <w:t>**</w:t>
      </w:r>
    </w:p>
    <w:p w14:paraId="2674B0E3" w14:textId="56301D86" w:rsidR="004375BC" w:rsidRPr="002A059F" w:rsidRDefault="004375BC" w:rsidP="00C9387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2A059F">
        <w:rPr>
          <w:sz w:val="20"/>
          <w:szCs w:val="20"/>
        </w:rPr>
        <w:t>Each element stores one `</w:t>
      </w:r>
      <w:proofErr w:type="spellStart"/>
      <w:r w:rsidRPr="002A059F">
        <w:rPr>
          <w:sz w:val="20"/>
          <w:szCs w:val="20"/>
        </w:rPr>
        <w:t>QuizQuestion</w:t>
      </w:r>
      <w:proofErr w:type="spellEnd"/>
      <w:r w:rsidRPr="002A059F">
        <w:rPr>
          <w:sz w:val="20"/>
          <w:szCs w:val="20"/>
        </w:rPr>
        <w:t>` with question, options, correct answer, and explanation.</w:t>
      </w:r>
    </w:p>
    <w:p w14:paraId="31C3FB1D" w14:textId="77777777" w:rsidR="00C93879" w:rsidRPr="002A059F" w:rsidRDefault="00C93879" w:rsidP="00C93879">
      <w:pPr>
        <w:pStyle w:val="ListParagraph"/>
        <w:ind w:left="1495"/>
        <w:rPr>
          <w:sz w:val="20"/>
          <w:szCs w:val="20"/>
        </w:rPr>
      </w:pPr>
    </w:p>
    <w:p w14:paraId="17119E7A" w14:textId="07BA5FEA" w:rsidR="004375BC" w:rsidRPr="002A059F" w:rsidRDefault="004375BC" w:rsidP="00C93879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2A059F">
        <w:rPr>
          <w:b/>
          <w:bCs/>
          <w:sz w:val="20"/>
          <w:szCs w:val="20"/>
        </w:rPr>
        <w:t>Display Welcome Message</w:t>
      </w:r>
    </w:p>
    <w:p w14:paraId="1BAD615F" w14:textId="77777777" w:rsidR="00C93879" w:rsidRPr="002A059F" w:rsidRDefault="00C93879" w:rsidP="00C93879">
      <w:pPr>
        <w:pStyle w:val="ListParagraph"/>
        <w:rPr>
          <w:sz w:val="20"/>
          <w:szCs w:val="20"/>
        </w:rPr>
      </w:pPr>
    </w:p>
    <w:p w14:paraId="19F96F96" w14:textId="55C305A2" w:rsidR="004375BC" w:rsidRPr="002A059F" w:rsidRDefault="004375BC" w:rsidP="00B304BD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2A059F">
        <w:rPr>
          <w:b/>
          <w:bCs/>
          <w:sz w:val="20"/>
          <w:szCs w:val="20"/>
        </w:rPr>
        <w:t>Initialize:</w:t>
      </w:r>
    </w:p>
    <w:p w14:paraId="113A88FD" w14:textId="6B9B0D46" w:rsidR="004375BC" w:rsidRPr="002A059F" w:rsidRDefault="004375BC" w:rsidP="0018366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2A059F">
        <w:rPr>
          <w:sz w:val="20"/>
          <w:szCs w:val="20"/>
        </w:rPr>
        <w:t>`lives = LIVES`</w:t>
      </w:r>
    </w:p>
    <w:p w14:paraId="367129E5" w14:textId="4B1F613C" w:rsidR="004375BC" w:rsidRPr="002A059F" w:rsidRDefault="004375BC" w:rsidP="0018366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2A059F">
        <w:rPr>
          <w:sz w:val="20"/>
          <w:szCs w:val="20"/>
        </w:rPr>
        <w:t>`score = 0`</w:t>
      </w:r>
    </w:p>
    <w:p w14:paraId="376F1522" w14:textId="77777777" w:rsidR="00183660" w:rsidRPr="002A059F" w:rsidRDefault="00183660" w:rsidP="005E3417">
      <w:pPr>
        <w:pStyle w:val="ListParagraph"/>
        <w:ind w:left="1495"/>
        <w:rPr>
          <w:sz w:val="20"/>
          <w:szCs w:val="20"/>
        </w:rPr>
      </w:pPr>
    </w:p>
    <w:p w14:paraId="2E610624" w14:textId="6FD195AF" w:rsidR="004375BC" w:rsidRPr="002A059F" w:rsidRDefault="004375BC" w:rsidP="0033238B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2A059F">
        <w:rPr>
          <w:b/>
          <w:bCs/>
          <w:sz w:val="20"/>
          <w:szCs w:val="20"/>
        </w:rPr>
        <w:t>For each question (I = 0 to NUM_QUESTIONS – 1) AND while `lives &gt; 0`:</w:t>
      </w:r>
    </w:p>
    <w:p w14:paraId="01450F1B" w14:textId="77777777" w:rsidR="00B66ECF" w:rsidRPr="002A059F" w:rsidRDefault="004375BC" w:rsidP="00B66ECF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2A059F">
        <w:rPr>
          <w:sz w:val="20"/>
          <w:szCs w:val="20"/>
        </w:rPr>
        <w:t>Display current question number and question text</w:t>
      </w:r>
    </w:p>
    <w:p w14:paraId="0CA930DA" w14:textId="77777777" w:rsidR="00870B50" w:rsidRPr="002A059F" w:rsidRDefault="004375BC" w:rsidP="00870B50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2A059F">
        <w:rPr>
          <w:sz w:val="20"/>
          <w:szCs w:val="20"/>
        </w:rPr>
        <w:t>Display the 4 options labeled a–d</w:t>
      </w:r>
    </w:p>
    <w:p w14:paraId="10F953D7" w14:textId="77777777" w:rsidR="00870B50" w:rsidRPr="002A059F" w:rsidRDefault="004375BC" w:rsidP="00870B50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2A059F">
        <w:rPr>
          <w:sz w:val="20"/>
          <w:szCs w:val="20"/>
        </w:rPr>
        <w:t xml:space="preserve"> Prompt the user to enter their answer (a, b, c, or d)</w:t>
      </w:r>
    </w:p>
    <w:p w14:paraId="15E35DC2" w14:textId="77777777" w:rsidR="00870B50" w:rsidRPr="002A059F" w:rsidRDefault="004375BC" w:rsidP="00870B50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2A059F">
        <w:rPr>
          <w:sz w:val="20"/>
          <w:szCs w:val="20"/>
        </w:rPr>
        <w:t>Convert the answer to lowercase</w:t>
      </w:r>
    </w:p>
    <w:p w14:paraId="662B4058" w14:textId="77777777" w:rsidR="001A021F" w:rsidRPr="002A059F" w:rsidRDefault="004375BC" w:rsidP="001A021F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2A059F">
        <w:rPr>
          <w:sz w:val="20"/>
          <w:szCs w:val="20"/>
        </w:rPr>
        <w:t xml:space="preserve"> </w:t>
      </w:r>
      <w:r w:rsidRPr="002A059F">
        <w:rPr>
          <w:b/>
          <w:bCs/>
          <w:sz w:val="20"/>
          <w:szCs w:val="20"/>
        </w:rPr>
        <w:t>If answer is correct:</w:t>
      </w:r>
    </w:p>
    <w:p w14:paraId="60975CDD" w14:textId="77777777" w:rsidR="001A021F" w:rsidRPr="002A059F" w:rsidRDefault="004375BC" w:rsidP="001A021F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2A059F">
        <w:rPr>
          <w:sz w:val="20"/>
          <w:szCs w:val="20"/>
        </w:rPr>
        <w:t>Display “Correct”</w:t>
      </w:r>
    </w:p>
    <w:p w14:paraId="14CC6762" w14:textId="77777777" w:rsidR="00307AD8" w:rsidRPr="002A059F" w:rsidRDefault="004375BC" w:rsidP="00307AD8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2A059F">
        <w:rPr>
          <w:sz w:val="20"/>
          <w:szCs w:val="20"/>
        </w:rPr>
        <w:t>Increment `score` by 1</w:t>
      </w:r>
    </w:p>
    <w:p w14:paraId="0C3676BE" w14:textId="77777777" w:rsidR="009B3D5E" w:rsidRPr="002A059F" w:rsidRDefault="004375BC" w:rsidP="009B3D5E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2A059F">
        <w:rPr>
          <w:sz w:val="20"/>
          <w:szCs w:val="20"/>
        </w:rPr>
        <w:t xml:space="preserve"> </w:t>
      </w:r>
      <w:r w:rsidRPr="002A059F">
        <w:rPr>
          <w:b/>
          <w:bCs/>
          <w:sz w:val="20"/>
          <w:szCs w:val="20"/>
        </w:rPr>
        <w:t>Else:</w:t>
      </w:r>
    </w:p>
    <w:p w14:paraId="7465BA96" w14:textId="77777777" w:rsidR="00527AD1" w:rsidRPr="002A059F" w:rsidRDefault="004375BC" w:rsidP="00527AD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2A059F">
        <w:rPr>
          <w:sz w:val="20"/>
          <w:szCs w:val="20"/>
        </w:rPr>
        <w:t>Display “Incorrect”</w:t>
      </w:r>
    </w:p>
    <w:p w14:paraId="026E9888" w14:textId="77777777" w:rsidR="00527AD1" w:rsidRPr="002A059F" w:rsidRDefault="004375BC" w:rsidP="00527AD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2A059F">
        <w:rPr>
          <w:sz w:val="20"/>
          <w:szCs w:val="20"/>
        </w:rPr>
        <w:t>Decrement `lives` by 1</w:t>
      </w:r>
    </w:p>
    <w:p w14:paraId="0A964314" w14:textId="77777777" w:rsidR="00527AD1" w:rsidRPr="002A059F" w:rsidRDefault="004375BC" w:rsidP="00527AD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2A059F">
        <w:rPr>
          <w:sz w:val="20"/>
          <w:szCs w:val="20"/>
        </w:rPr>
        <w:t>Display remaining lives</w:t>
      </w:r>
    </w:p>
    <w:p w14:paraId="3BB12FE0" w14:textId="379A9C33" w:rsidR="004375BC" w:rsidRPr="002A059F" w:rsidRDefault="004375BC" w:rsidP="00192108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2A059F">
        <w:rPr>
          <w:sz w:val="20"/>
          <w:szCs w:val="20"/>
        </w:rPr>
        <w:t>Show the explanation for the question</w:t>
      </w:r>
      <w:r w:rsidR="00FB00B3" w:rsidRPr="002A059F">
        <w:rPr>
          <w:sz w:val="20"/>
          <w:szCs w:val="20"/>
        </w:rPr>
        <w:t>.</w:t>
      </w:r>
    </w:p>
    <w:p w14:paraId="2A339377" w14:textId="77777777" w:rsidR="00FB00B3" w:rsidRPr="002A059F" w:rsidRDefault="00FB00B3" w:rsidP="00FB00B3">
      <w:pPr>
        <w:pStyle w:val="ListParagraph"/>
        <w:ind w:left="1080"/>
        <w:rPr>
          <w:sz w:val="20"/>
          <w:szCs w:val="20"/>
        </w:rPr>
      </w:pPr>
    </w:p>
    <w:p w14:paraId="3996F9DD" w14:textId="77777777" w:rsidR="00BB570B" w:rsidRPr="002A059F" w:rsidRDefault="004375BC" w:rsidP="00BB570B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2A059F">
        <w:rPr>
          <w:b/>
          <w:bCs/>
          <w:sz w:val="20"/>
          <w:szCs w:val="20"/>
        </w:rPr>
        <w:t>If `lives == 0`:</w:t>
      </w:r>
    </w:p>
    <w:p w14:paraId="1D293B37" w14:textId="4D07A6CE" w:rsidR="004375BC" w:rsidRDefault="004375BC" w:rsidP="00BB570B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2A059F">
        <w:rPr>
          <w:sz w:val="20"/>
          <w:szCs w:val="20"/>
        </w:rPr>
        <w:t>Display “Game Over” message</w:t>
      </w:r>
    </w:p>
    <w:p w14:paraId="2F9F203C" w14:textId="77777777" w:rsidR="002C76C5" w:rsidRPr="002A059F" w:rsidRDefault="002C76C5" w:rsidP="002C76C5">
      <w:pPr>
        <w:pStyle w:val="ListParagraph"/>
        <w:ind w:left="1440"/>
        <w:rPr>
          <w:sz w:val="20"/>
          <w:szCs w:val="20"/>
        </w:rPr>
      </w:pPr>
    </w:p>
    <w:p w14:paraId="310ED134" w14:textId="77777777" w:rsidR="00237B51" w:rsidRPr="002A059F" w:rsidRDefault="004375BC" w:rsidP="00237B51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2A059F">
        <w:rPr>
          <w:sz w:val="20"/>
          <w:szCs w:val="20"/>
        </w:rPr>
        <w:t xml:space="preserve"> </w:t>
      </w:r>
      <w:r w:rsidRPr="002A059F">
        <w:rPr>
          <w:b/>
          <w:bCs/>
          <w:sz w:val="20"/>
          <w:szCs w:val="20"/>
        </w:rPr>
        <w:t>Call `</w:t>
      </w:r>
      <w:proofErr w:type="spellStart"/>
      <w:r w:rsidRPr="002A059F">
        <w:rPr>
          <w:b/>
          <w:bCs/>
          <w:sz w:val="20"/>
          <w:szCs w:val="20"/>
        </w:rPr>
        <w:t>displayGrade</w:t>
      </w:r>
      <w:proofErr w:type="spellEnd"/>
      <w:r w:rsidRPr="002A059F">
        <w:rPr>
          <w:b/>
          <w:bCs/>
          <w:sz w:val="20"/>
          <w:szCs w:val="20"/>
        </w:rPr>
        <w:t>(score)` function:</w:t>
      </w:r>
    </w:p>
    <w:p w14:paraId="2D62F7F3" w14:textId="77777777" w:rsidR="00237B51" w:rsidRPr="002A059F" w:rsidRDefault="004375BC" w:rsidP="00237B5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2A059F">
        <w:rPr>
          <w:sz w:val="20"/>
          <w:szCs w:val="20"/>
        </w:rPr>
        <w:t>Calculate percentage: `(score / NUM_QUESTIONS) * 100`</w:t>
      </w:r>
    </w:p>
    <w:p w14:paraId="58140FFC" w14:textId="77777777" w:rsidR="004A6DA7" w:rsidRPr="002A059F" w:rsidRDefault="004375BC" w:rsidP="004A6DA7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2A059F">
        <w:rPr>
          <w:sz w:val="20"/>
          <w:szCs w:val="20"/>
        </w:rPr>
        <w:t>Display score and percentage</w:t>
      </w:r>
    </w:p>
    <w:p w14:paraId="17C9753A" w14:textId="3306207E" w:rsidR="004375BC" w:rsidRPr="002A059F" w:rsidRDefault="004375BC" w:rsidP="004A6DA7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2A059F">
        <w:rPr>
          <w:sz w:val="20"/>
          <w:szCs w:val="20"/>
        </w:rPr>
        <w:t>Display appropriate grade and quote based on percentage</w:t>
      </w:r>
    </w:p>
    <w:p w14:paraId="1EE83E36" w14:textId="77777777" w:rsidR="004A6DA7" w:rsidRPr="002A059F" w:rsidRDefault="004A6DA7" w:rsidP="004A6DA7">
      <w:pPr>
        <w:pStyle w:val="ListParagraph"/>
        <w:ind w:left="1440"/>
        <w:rPr>
          <w:sz w:val="20"/>
          <w:szCs w:val="20"/>
        </w:rPr>
      </w:pPr>
    </w:p>
    <w:p w14:paraId="4B6EBC93" w14:textId="27DC8151" w:rsidR="009157B0" w:rsidRPr="003907A8" w:rsidRDefault="004375BC" w:rsidP="003907A8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2A059F">
        <w:rPr>
          <w:b/>
          <w:bCs/>
          <w:sz w:val="20"/>
          <w:szCs w:val="20"/>
        </w:rPr>
        <w:t>End</w:t>
      </w:r>
      <w:r w:rsidR="004A6DA7" w:rsidRPr="002A059F">
        <w:rPr>
          <w:sz w:val="20"/>
          <w:szCs w:val="20"/>
        </w:rPr>
        <w:t>.</w:t>
      </w:r>
    </w:p>
    <w:p w14:paraId="11062ED5" w14:textId="485CE088" w:rsidR="00412D09" w:rsidRPr="00BE52B1" w:rsidRDefault="00412D09" w:rsidP="00412D09">
      <w:pPr>
        <w:rPr>
          <w:rFonts w:asciiTheme="majorHAnsi" w:hAnsiTheme="majorHAnsi"/>
          <w:b/>
          <w:bCs/>
          <w:i/>
          <w:iCs/>
          <w:sz w:val="24"/>
          <w:szCs w:val="24"/>
          <w:u w:val="single"/>
        </w:rPr>
      </w:pPr>
      <w:r w:rsidRPr="00BE52B1">
        <w:rPr>
          <w:b/>
          <w:bCs/>
          <w:i/>
          <w:iCs/>
          <w:sz w:val="24"/>
          <w:szCs w:val="24"/>
          <w:u w:val="single"/>
        </w:rPr>
        <w:lastRenderedPageBreak/>
        <w:t>Algor</w:t>
      </w:r>
      <w:r w:rsidR="00B121E0" w:rsidRPr="00BE52B1">
        <w:rPr>
          <w:b/>
          <w:bCs/>
          <w:i/>
          <w:iCs/>
          <w:sz w:val="24"/>
          <w:szCs w:val="24"/>
          <w:u w:val="single"/>
        </w:rPr>
        <w:t>i</w:t>
      </w:r>
      <w:r w:rsidRPr="00BE52B1">
        <w:rPr>
          <w:b/>
          <w:bCs/>
          <w:i/>
          <w:iCs/>
          <w:sz w:val="24"/>
          <w:szCs w:val="24"/>
          <w:u w:val="single"/>
        </w:rPr>
        <w:t>thm</w:t>
      </w:r>
      <w:r w:rsidR="005A2B91" w:rsidRPr="00BE52B1">
        <w:rPr>
          <w:b/>
          <w:bCs/>
          <w:i/>
          <w:iCs/>
          <w:sz w:val="24"/>
          <w:szCs w:val="24"/>
          <w:u w:val="single"/>
        </w:rPr>
        <w:t xml:space="preserve"> Flowchart</w:t>
      </w:r>
      <w:r w:rsidRPr="00BE52B1">
        <w:rPr>
          <w:i/>
          <w:iCs/>
          <w:sz w:val="24"/>
          <w:szCs w:val="24"/>
          <w:u w:val="single"/>
        </w:rPr>
        <w:t>:</w:t>
      </w:r>
    </w:p>
    <w:p w14:paraId="6DE282F9" w14:textId="7245358E" w:rsidR="009157B0" w:rsidRPr="009157B0" w:rsidRDefault="00AF0585" w:rsidP="009157B0">
      <w:pPr>
        <w:pStyle w:val="ListParagraph"/>
        <w:ind w:left="149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2BFB026" wp14:editId="2ED56C0F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2233930" cy="7651750"/>
            <wp:effectExtent l="0" t="0" r="0" b="6350"/>
            <wp:wrapTopAndBottom/>
            <wp:docPr id="23854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48297" name="Picture 2385482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A7843" w14:textId="52359D5B" w:rsidR="005A2FDF" w:rsidRDefault="0055649C">
      <w:pPr>
        <w:rPr>
          <w:b/>
          <w:bCs/>
          <w:sz w:val="24"/>
          <w:szCs w:val="24"/>
        </w:rPr>
      </w:pPr>
      <w:r w:rsidRPr="003839BD">
        <w:rPr>
          <w:b/>
          <w:bCs/>
          <w:sz w:val="32"/>
          <w:szCs w:val="32"/>
          <w:u w:val="single"/>
        </w:rPr>
        <w:lastRenderedPageBreak/>
        <w:t>OUTPUT</w:t>
      </w:r>
    </w:p>
    <w:p w14:paraId="0AB24855" w14:textId="7F18CCC5" w:rsidR="005A2FDF" w:rsidRPr="00CF72E5" w:rsidRDefault="0055649C" w:rsidP="005A2FDF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5A2FDF">
        <w:rPr>
          <w:b/>
          <w:bCs/>
          <w:sz w:val="24"/>
          <w:szCs w:val="24"/>
        </w:rPr>
        <w:t>Correct/Incorrect response</w:t>
      </w:r>
      <w:r w:rsidR="005329E1">
        <w:rPr>
          <w:sz w:val="24"/>
          <w:szCs w:val="24"/>
        </w:rPr>
        <w:t xml:space="preserve"> </w:t>
      </w:r>
      <w:r w:rsidRPr="005A2FDF">
        <w:rPr>
          <w:sz w:val="24"/>
          <w:szCs w:val="24"/>
        </w:rPr>
        <w:t>shown immediately.</w:t>
      </w:r>
    </w:p>
    <w:p w14:paraId="3C6C5440" w14:textId="53D942C3" w:rsidR="00CF72E5" w:rsidRPr="005A2FDF" w:rsidRDefault="00810A5D" w:rsidP="00CF72E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E325C7" wp14:editId="19067D4A">
            <wp:simplePos x="0" y="0"/>
            <wp:positionH relativeFrom="column">
              <wp:posOffset>470535</wp:posOffset>
            </wp:positionH>
            <wp:positionV relativeFrom="paragraph">
              <wp:posOffset>84455</wp:posOffset>
            </wp:positionV>
            <wp:extent cx="3800475" cy="1845945"/>
            <wp:effectExtent l="0" t="0" r="9525" b="1905"/>
            <wp:wrapTopAndBottom/>
            <wp:docPr id="159678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85427" name="Picture 15967854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1127F" w14:textId="29E89AA4" w:rsidR="00E551ED" w:rsidRPr="00E551ED" w:rsidRDefault="007751B5" w:rsidP="00E551ED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E7364D" wp14:editId="035BD716">
            <wp:simplePos x="0" y="0"/>
            <wp:positionH relativeFrom="column">
              <wp:posOffset>470535</wp:posOffset>
            </wp:positionH>
            <wp:positionV relativeFrom="paragraph">
              <wp:posOffset>372110</wp:posOffset>
            </wp:positionV>
            <wp:extent cx="5053330" cy="572135"/>
            <wp:effectExtent l="0" t="0" r="0" b="0"/>
            <wp:wrapTopAndBottom/>
            <wp:docPr id="871529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29271" name="Picture 8715292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49C" w:rsidRPr="005329E1">
        <w:rPr>
          <w:b/>
          <w:bCs/>
          <w:sz w:val="24"/>
          <w:szCs w:val="24"/>
        </w:rPr>
        <w:t>Lives tracking</w:t>
      </w:r>
      <w:r w:rsidR="0055649C" w:rsidRPr="005A2FDF">
        <w:rPr>
          <w:sz w:val="24"/>
          <w:szCs w:val="24"/>
        </w:rPr>
        <w:t xml:space="preserve"> on wrong answers.</w:t>
      </w:r>
    </w:p>
    <w:p w14:paraId="22C7469C" w14:textId="43C27C3F" w:rsidR="00E551ED" w:rsidRPr="00B749FE" w:rsidRDefault="00E551ED" w:rsidP="00B749FE">
      <w:pPr>
        <w:rPr>
          <w:b/>
          <w:bCs/>
          <w:sz w:val="24"/>
          <w:szCs w:val="24"/>
        </w:rPr>
      </w:pPr>
    </w:p>
    <w:p w14:paraId="58333D1A" w14:textId="35D8732B" w:rsidR="005329E1" w:rsidRPr="00A15036" w:rsidRDefault="0055649C" w:rsidP="005329E1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5329E1">
        <w:rPr>
          <w:b/>
          <w:bCs/>
          <w:sz w:val="24"/>
          <w:szCs w:val="24"/>
        </w:rPr>
        <w:t>Explanations</w:t>
      </w:r>
      <w:r w:rsidRPr="005A2FDF">
        <w:rPr>
          <w:sz w:val="24"/>
          <w:szCs w:val="24"/>
        </w:rPr>
        <w:t xml:space="preserve"> after each question.</w:t>
      </w:r>
    </w:p>
    <w:p w14:paraId="459E70A7" w14:textId="4BC710F6" w:rsidR="00A15036" w:rsidRPr="00A15036" w:rsidRDefault="007D2D48" w:rsidP="00A1503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8817EC" wp14:editId="5792BBBB">
            <wp:simplePos x="0" y="0"/>
            <wp:positionH relativeFrom="column">
              <wp:posOffset>472440</wp:posOffset>
            </wp:positionH>
            <wp:positionV relativeFrom="paragraph">
              <wp:posOffset>850900</wp:posOffset>
            </wp:positionV>
            <wp:extent cx="5486400" cy="568960"/>
            <wp:effectExtent l="0" t="0" r="0" b="2540"/>
            <wp:wrapTopAndBottom/>
            <wp:docPr id="1053904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04254" name="Picture 10539042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F0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68190ED" wp14:editId="523DBEB7">
            <wp:simplePos x="0" y="0"/>
            <wp:positionH relativeFrom="column">
              <wp:posOffset>468630</wp:posOffset>
            </wp:positionH>
            <wp:positionV relativeFrom="paragraph">
              <wp:posOffset>117475</wp:posOffset>
            </wp:positionV>
            <wp:extent cx="5486400" cy="593090"/>
            <wp:effectExtent l="0" t="0" r="0" b="0"/>
            <wp:wrapTopAndBottom/>
            <wp:docPr id="229418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18312" name="Picture 2294183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15C4B" w14:textId="2353C9CB" w:rsidR="00A15036" w:rsidRPr="005329E1" w:rsidRDefault="00A15036" w:rsidP="00A15036">
      <w:pPr>
        <w:pStyle w:val="ListParagraph"/>
        <w:rPr>
          <w:b/>
          <w:bCs/>
          <w:sz w:val="24"/>
          <w:szCs w:val="24"/>
        </w:rPr>
      </w:pPr>
    </w:p>
    <w:p w14:paraId="4AFE803A" w14:textId="2268F7EF" w:rsidR="002A2463" w:rsidRPr="005329E1" w:rsidRDefault="0055649C" w:rsidP="005329E1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5329E1">
        <w:rPr>
          <w:b/>
          <w:bCs/>
          <w:sz w:val="24"/>
          <w:szCs w:val="24"/>
        </w:rPr>
        <w:t>Final Score and Grade</w:t>
      </w:r>
      <w:r w:rsidR="005329E1">
        <w:rPr>
          <w:sz w:val="24"/>
          <w:szCs w:val="24"/>
        </w:rPr>
        <w:t xml:space="preserve"> </w:t>
      </w:r>
      <w:r w:rsidRPr="005329E1">
        <w:rPr>
          <w:sz w:val="24"/>
          <w:szCs w:val="24"/>
        </w:rPr>
        <w:t>with feedback.</w:t>
      </w:r>
    </w:p>
    <w:p w14:paraId="3B47F2AD" w14:textId="25C77F46" w:rsidR="009157B0" w:rsidRPr="009157B0" w:rsidRDefault="006873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51C97E" wp14:editId="7576814F">
            <wp:simplePos x="0" y="0"/>
            <wp:positionH relativeFrom="column">
              <wp:posOffset>428625</wp:posOffset>
            </wp:positionH>
            <wp:positionV relativeFrom="paragraph">
              <wp:posOffset>46990</wp:posOffset>
            </wp:positionV>
            <wp:extent cx="5486400" cy="1379220"/>
            <wp:effectExtent l="0" t="0" r="0" b="0"/>
            <wp:wrapTopAndBottom/>
            <wp:docPr id="1323365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65115" name="Picture 13233651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80DE0" w14:textId="788256C6" w:rsidR="002A2463" w:rsidRPr="003839BD" w:rsidRDefault="0055649C">
      <w:pPr>
        <w:rPr>
          <w:b/>
          <w:bCs/>
          <w:sz w:val="32"/>
          <w:szCs w:val="32"/>
          <w:u w:val="single"/>
        </w:rPr>
      </w:pPr>
      <w:r w:rsidRPr="003839BD">
        <w:rPr>
          <w:b/>
          <w:bCs/>
          <w:sz w:val="32"/>
          <w:szCs w:val="32"/>
          <w:u w:val="single"/>
        </w:rPr>
        <w:lastRenderedPageBreak/>
        <w:t>UNIQUE ASPECTS</w:t>
      </w:r>
    </w:p>
    <w:p w14:paraId="24D0C44D" w14:textId="626DE49C" w:rsidR="002A2463" w:rsidRPr="00B210FA" w:rsidRDefault="0055649C" w:rsidP="00B210F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210FA">
        <w:rPr>
          <w:b/>
          <w:bCs/>
          <w:sz w:val="24"/>
          <w:szCs w:val="24"/>
        </w:rPr>
        <w:t>Educational Use of Queues:</w:t>
      </w:r>
      <w:r w:rsidR="009F2329">
        <w:rPr>
          <w:sz w:val="24"/>
          <w:szCs w:val="24"/>
        </w:rPr>
        <w:t xml:space="preserve"> </w:t>
      </w:r>
      <w:r w:rsidRPr="00B210FA">
        <w:rPr>
          <w:sz w:val="24"/>
          <w:szCs w:val="24"/>
        </w:rPr>
        <w:t>The project itself teaches queue concepts, going beyond just using data structures.</w:t>
      </w:r>
    </w:p>
    <w:p w14:paraId="40B14829" w14:textId="497AF09A" w:rsidR="00745CF1" w:rsidRDefault="0055649C" w:rsidP="00745CF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45CF1">
        <w:rPr>
          <w:b/>
          <w:bCs/>
          <w:sz w:val="24"/>
          <w:szCs w:val="24"/>
        </w:rPr>
        <w:t xml:space="preserve">Feedback-Oriented </w:t>
      </w:r>
      <w:r w:rsidR="00615E8C" w:rsidRPr="00745CF1">
        <w:rPr>
          <w:b/>
          <w:bCs/>
          <w:sz w:val="24"/>
          <w:szCs w:val="24"/>
        </w:rPr>
        <w:t>Learning:</w:t>
      </w:r>
      <w:r w:rsidR="00615E8C" w:rsidRPr="00B210FA">
        <w:rPr>
          <w:sz w:val="24"/>
          <w:szCs w:val="24"/>
        </w:rPr>
        <w:t xml:space="preserve"> Each</w:t>
      </w:r>
      <w:r w:rsidRPr="00B210FA">
        <w:rPr>
          <w:sz w:val="24"/>
          <w:szCs w:val="24"/>
        </w:rPr>
        <w:t xml:space="preserve"> wrong answer still provides the correct explanation.</w:t>
      </w:r>
    </w:p>
    <w:p w14:paraId="3FE775ED" w14:textId="77777777" w:rsidR="009F2329" w:rsidRDefault="0055649C" w:rsidP="009F2329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745CF1">
        <w:rPr>
          <w:b/>
          <w:bCs/>
          <w:sz w:val="24"/>
          <w:szCs w:val="24"/>
        </w:rPr>
        <w:t>Gamified</w:t>
      </w:r>
      <w:proofErr w:type="spellEnd"/>
      <w:r w:rsidRPr="00745CF1">
        <w:rPr>
          <w:b/>
          <w:bCs/>
          <w:sz w:val="24"/>
          <w:szCs w:val="24"/>
        </w:rPr>
        <w:t xml:space="preserve"> Engagement:</w:t>
      </w:r>
      <w:r w:rsidR="00745CF1">
        <w:rPr>
          <w:sz w:val="24"/>
          <w:szCs w:val="24"/>
        </w:rPr>
        <w:t xml:space="preserve"> </w:t>
      </w:r>
      <w:r w:rsidRPr="00745CF1">
        <w:rPr>
          <w:sz w:val="24"/>
          <w:szCs w:val="24"/>
        </w:rPr>
        <w:t>Using lives and grades to simulate a "game-over" system keeps users engaged.</w:t>
      </w:r>
    </w:p>
    <w:p w14:paraId="5638CBD4" w14:textId="59982A69" w:rsidR="002A2463" w:rsidRPr="009F2329" w:rsidRDefault="009F2329" w:rsidP="009F232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F2329">
        <w:rPr>
          <w:b/>
          <w:bCs/>
          <w:sz w:val="24"/>
          <w:szCs w:val="24"/>
        </w:rPr>
        <w:t>E</w:t>
      </w:r>
      <w:r w:rsidR="0055649C" w:rsidRPr="009F2329">
        <w:rPr>
          <w:b/>
          <w:bCs/>
          <w:sz w:val="24"/>
          <w:szCs w:val="24"/>
        </w:rPr>
        <w:t>xpandable Template</w:t>
      </w:r>
      <w:r w:rsidR="0055649C" w:rsidRPr="009F232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5649C" w:rsidRPr="009F2329">
        <w:rPr>
          <w:sz w:val="24"/>
          <w:szCs w:val="24"/>
        </w:rPr>
        <w:t>The code structure allows easy addition of more topics (e.g., Stacks, Trees, Sorting).</w:t>
      </w:r>
    </w:p>
    <w:p w14:paraId="5BF07142" w14:textId="77777777" w:rsidR="002A2463" w:rsidRPr="007730BE" w:rsidRDefault="002A2463">
      <w:pPr>
        <w:rPr>
          <w:sz w:val="24"/>
          <w:szCs w:val="24"/>
        </w:rPr>
      </w:pPr>
    </w:p>
    <w:p w14:paraId="3235EABC" w14:textId="20D79520" w:rsidR="002A2463" w:rsidRDefault="002A2463">
      <w:pPr>
        <w:rPr>
          <w:sz w:val="24"/>
          <w:szCs w:val="24"/>
        </w:rPr>
      </w:pPr>
    </w:p>
    <w:p w14:paraId="26CCF425" w14:textId="77777777" w:rsidR="00E37847" w:rsidRDefault="00E37847">
      <w:pPr>
        <w:rPr>
          <w:sz w:val="24"/>
          <w:szCs w:val="24"/>
        </w:rPr>
      </w:pPr>
    </w:p>
    <w:p w14:paraId="7C0DE0C5" w14:textId="77777777" w:rsidR="00E37847" w:rsidRDefault="00E37847">
      <w:pPr>
        <w:rPr>
          <w:sz w:val="24"/>
          <w:szCs w:val="24"/>
        </w:rPr>
      </w:pPr>
    </w:p>
    <w:p w14:paraId="0BDF47ED" w14:textId="77777777" w:rsidR="00E37847" w:rsidRDefault="00E37847">
      <w:pPr>
        <w:rPr>
          <w:sz w:val="24"/>
          <w:szCs w:val="24"/>
        </w:rPr>
      </w:pPr>
    </w:p>
    <w:p w14:paraId="484DDEC5" w14:textId="77777777" w:rsidR="00E37847" w:rsidRDefault="00E37847">
      <w:pPr>
        <w:rPr>
          <w:sz w:val="24"/>
          <w:szCs w:val="24"/>
        </w:rPr>
      </w:pPr>
    </w:p>
    <w:p w14:paraId="2859504F" w14:textId="77777777" w:rsidR="00E37847" w:rsidRDefault="00E37847">
      <w:pPr>
        <w:rPr>
          <w:sz w:val="24"/>
          <w:szCs w:val="24"/>
        </w:rPr>
      </w:pPr>
    </w:p>
    <w:p w14:paraId="66F13346" w14:textId="77777777" w:rsidR="00E37847" w:rsidRDefault="00E37847">
      <w:pPr>
        <w:rPr>
          <w:sz w:val="24"/>
          <w:szCs w:val="24"/>
        </w:rPr>
      </w:pPr>
    </w:p>
    <w:p w14:paraId="60C81D98" w14:textId="77777777" w:rsidR="00E37847" w:rsidRDefault="00E37847">
      <w:pPr>
        <w:rPr>
          <w:sz w:val="24"/>
          <w:szCs w:val="24"/>
        </w:rPr>
      </w:pPr>
    </w:p>
    <w:p w14:paraId="1F658800" w14:textId="77777777" w:rsidR="00E37847" w:rsidRDefault="00E37847">
      <w:pPr>
        <w:rPr>
          <w:sz w:val="24"/>
          <w:szCs w:val="24"/>
        </w:rPr>
      </w:pPr>
    </w:p>
    <w:p w14:paraId="69BDB754" w14:textId="77777777" w:rsidR="00E37847" w:rsidRDefault="00E37847">
      <w:pPr>
        <w:rPr>
          <w:sz w:val="24"/>
          <w:szCs w:val="24"/>
        </w:rPr>
      </w:pPr>
    </w:p>
    <w:p w14:paraId="6D7A33D0" w14:textId="77777777" w:rsidR="00E37847" w:rsidRDefault="00E37847">
      <w:pPr>
        <w:rPr>
          <w:sz w:val="24"/>
          <w:szCs w:val="24"/>
        </w:rPr>
      </w:pPr>
    </w:p>
    <w:p w14:paraId="3F737A81" w14:textId="77777777" w:rsidR="00E37847" w:rsidRDefault="00E37847">
      <w:pPr>
        <w:rPr>
          <w:sz w:val="24"/>
          <w:szCs w:val="24"/>
        </w:rPr>
      </w:pPr>
    </w:p>
    <w:p w14:paraId="5799D1D8" w14:textId="77777777" w:rsidR="00E37847" w:rsidRDefault="00E37847">
      <w:pPr>
        <w:rPr>
          <w:sz w:val="24"/>
          <w:szCs w:val="24"/>
        </w:rPr>
      </w:pPr>
    </w:p>
    <w:p w14:paraId="772476A7" w14:textId="77777777" w:rsidR="00E37847" w:rsidRDefault="00E37847">
      <w:pPr>
        <w:rPr>
          <w:sz w:val="24"/>
          <w:szCs w:val="24"/>
        </w:rPr>
      </w:pPr>
    </w:p>
    <w:p w14:paraId="182A310F" w14:textId="77777777" w:rsidR="009157B0" w:rsidRDefault="009157B0">
      <w:pPr>
        <w:rPr>
          <w:sz w:val="24"/>
          <w:szCs w:val="24"/>
        </w:rPr>
      </w:pPr>
    </w:p>
    <w:p w14:paraId="1BBA2557" w14:textId="77777777" w:rsidR="00F501F0" w:rsidRDefault="00F501F0">
      <w:pPr>
        <w:rPr>
          <w:sz w:val="24"/>
          <w:szCs w:val="24"/>
        </w:rPr>
      </w:pPr>
    </w:p>
    <w:p w14:paraId="5D4662D8" w14:textId="77777777" w:rsidR="00E37847" w:rsidRPr="007730BE" w:rsidRDefault="00E37847">
      <w:pPr>
        <w:rPr>
          <w:sz w:val="24"/>
          <w:szCs w:val="24"/>
        </w:rPr>
      </w:pPr>
    </w:p>
    <w:p w14:paraId="60E84D64" w14:textId="08FD9E1C" w:rsidR="002A2463" w:rsidRPr="00E84632" w:rsidRDefault="0055649C">
      <w:pPr>
        <w:rPr>
          <w:b/>
          <w:bCs/>
          <w:sz w:val="28"/>
          <w:szCs w:val="28"/>
          <w:u w:val="single"/>
        </w:rPr>
      </w:pPr>
      <w:r w:rsidRPr="00E84632">
        <w:rPr>
          <w:b/>
          <w:bCs/>
          <w:sz w:val="28"/>
          <w:szCs w:val="28"/>
          <w:u w:val="single"/>
        </w:rPr>
        <w:lastRenderedPageBreak/>
        <w:t>FUTURE SCOPE</w:t>
      </w:r>
    </w:p>
    <w:p w14:paraId="36DC1738" w14:textId="77777777" w:rsidR="00812195" w:rsidRDefault="0055649C" w:rsidP="0081219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12195">
        <w:rPr>
          <w:sz w:val="24"/>
          <w:szCs w:val="24"/>
        </w:rPr>
        <w:t xml:space="preserve">Convert this CLI quiz into a </w:t>
      </w:r>
      <w:r w:rsidRPr="00812195">
        <w:rPr>
          <w:b/>
          <w:bCs/>
          <w:sz w:val="24"/>
          <w:szCs w:val="24"/>
        </w:rPr>
        <w:t>web-based app</w:t>
      </w:r>
      <w:r w:rsidR="00812195" w:rsidRPr="00812195">
        <w:rPr>
          <w:sz w:val="24"/>
          <w:szCs w:val="24"/>
        </w:rPr>
        <w:t xml:space="preserve"> </w:t>
      </w:r>
      <w:r w:rsidRPr="00812195">
        <w:rPr>
          <w:sz w:val="24"/>
          <w:szCs w:val="24"/>
        </w:rPr>
        <w:t>using AJAX or API methods.</w:t>
      </w:r>
    </w:p>
    <w:p w14:paraId="6874D1E7" w14:textId="77777777" w:rsidR="00AC6401" w:rsidRDefault="0055649C" w:rsidP="00AC640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12195">
        <w:rPr>
          <w:sz w:val="24"/>
          <w:szCs w:val="24"/>
        </w:rPr>
        <w:t xml:space="preserve">Allow </w:t>
      </w:r>
      <w:r w:rsidRPr="00AC6401">
        <w:rPr>
          <w:b/>
          <w:bCs/>
          <w:sz w:val="24"/>
          <w:szCs w:val="24"/>
        </w:rPr>
        <w:t>custom quiz topics</w:t>
      </w:r>
      <w:r w:rsidRPr="00812195">
        <w:rPr>
          <w:sz w:val="24"/>
          <w:szCs w:val="24"/>
        </w:rPr>
        <w:t xml:space="preserve">, </w:t>
      </w:r>
      <w:r w:rsidRPr="00AC6401">
        <w:rPr>
          <w:b/>
          <w:bCs/>
          <w:sz w:val="24"/>
          <w:szCs w:val="24"/>
        </w:rPr>
        <w:t>question bank</w:t>
      </w:r>
      <w:r w:rsidR="00AC6401">
        <w:rPr>
          <w:b/>
          <w:bCs/>
          <w:sz w:val="24"/>
          <w:szCs w:val="24"/>
        </w:rPr>
        <w:t>s</w:t>
      </w:r>
      <w:r w:rsidRPr="00812195">
        <w:rPr>
          <w:sz w:val="24"/>
          <w:szCs w:val="24"/>
        </w:rPr>
        <w:t xml:space="preserve">, and </w:t>
      </w:r>
      <w:r w:rsidRPr="00AC6401">
        <w:rPr>
          <w:b/>
          <w:bCs/>
          <w:sz w:val="24"/>
          <w:szCs w:val="24"/>
        </w:rPr>
        <w:t>user login</w:t>
      </w:r>
      <w:r w:rsidRPr="00812195">
        <w:rPr>
          <w:sz w:val="24"/>
          <w:szCs w:val="24"/>
        </w:rPr>
        <w:t xml:space="preserve"> to track progress.</w:t>
      </w:r>
    </w:p>
    <w:p w14:paraId="02FA6875" w14:textId="4E2DDD58" w:rsidR="002A2463" w:rsidRPr="00AC6401" w:rsidRDefault="0055649C" w:rsidP="00AC640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C6401">
        <w:rPr>
          <w:sz w:val="24"/>
          <w:szCs w:val="24"/>
        </w:rPr>
        <w:t xml:space="preserve">Integrate with </w:t>
      </w:r>
      <w:r w:rsidRPr="00AC6401">
        <w:rPr>
          <w:b/>
          <w:bCs/>
          <w:sz w:val="24"/>
          <w:szCs w:val="24"/>
        </w:rPr>
        <w:t>GitHub Pages</w:t>
      </w:r>
      <w:r w:rsidRPr="00AC6401">
        <w:rPr>
          <w:sz w:val="24"/>
          <w:szCs w:val="24"/>
        </w:rPr>
        <w:t xml:space="preserve"> for online access to educational tools on Data Structures.</w:t>
      </w:r>
    </w:p>
    <w:p w14:paraId="5B8610CB" w14:textId="77777777" w:rsidR="002A2463" w:rsidRPr="007730BE" w:rsidRDefault="002A2463">
      <w:pPr>
        <w:rPr>
          <w:sz w:val="24"/>
          <w:szCs w:val="24"/>
        </w:rPr>
      </w:pPr>
    </w:p>
    <w:sectPr w:rsidR="002A2463" w:rsidRPr="007730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5CA1B" w14:textId="77777777" w:rsidR="00EF761C" w:rsidRDefault="00EF761C" w:rsidP="00D54995">
      <w:pPr>
        <w:spacing w:after="0" w:line="240" w:lineRule="auto"/>
      </w:pPr>
      <w:r>
        <w:separator/>
      </w:r>
    </w:p>
  </w:endnote>
  <w:endnote w:type="continuationSeparator" w:id="0">
    <w:p w14:paraId="51D23030" w14:textId="77777777" w:rsidR="00EF761C" w:rsidRDefault="00EF761C" w:rsidP="00D54995">
      <w:pPr>
        <w:spacing w:after="0" w:line="240" w:lineRule="auto"/>
      </w:pPr>
      <w:r>
        <w:continuationSeparator/>
      </w:r>
    </w:p>
  </w:endnote>
  <w:endnote w:type="continuationNotice" w:id="1">
    <w:p w14:paraId="2981418C" w14:textId="77777777" w:rsidR="00EF761C" w:rsidRDefault="00EF76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A361B" w14:textId="77777777" w:rsidR="00EF761C" w:rsidRDefault="00EF761C" w:rsidP="00D54995">
      <w:pPr>
        <w:spacing w:after="0" w:line="240" w:lineRule="auto"/>
      </w:pPr>
      <w:r>
        <w:separator/>
      </w:r>
    </w:p>
  </w:footnote>
  <w:footnote w:type="continuationSeparator" w:id="0">
    <w:p w14:paraId="7D77365A" w14:textId="77777777" w:rsidR="00EF761C" w:rsidRDefault="00EF761C" w:rsidP="00D54995">
      <w:pPr>
        <w:spacing w:after="0" w:line="240" w:lineRule="auto"/>
      </w:pPr>
      <w:r>
        <w:continuationSeparator/>
      </w:r>
    </w:p>
  </w:footnote>
  <w:footnote w:type="continuationNotice" w:id="1">
    <w:p w14:paraId="2EEA9B1E" w14:textId="77777777" w:rsidR="00EF761C" w:rsidRDefault="00EF76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968A1"/>
    <w:multiLevelType w:val="hybridMultilevel"/>
    <w:tmpl w:val="C654FD0A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08DA388D"/>
    <w:multiLevelType w:val="hybridMultilevel"/>
    <w:tmpl w:val="7E48F6D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185E99"/>
    <w:multiLevelType w:val="hybridMultilevel"/>
    <w:tmpl w:val="BD18DAC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486C31"/>
    <w:multiLevelType w:val="hybridMultilevel"/>
    <w:tmpl w:val="CF5A61A0"/>
    <w:lvl w:ilvl="0" w:tplc="FA1E1B60">
      <w:start w:val="1"/>
      <w:numFmt w:val="decimal"/>
      <w:lvlText w:val="%1."/>
      <w:lvlJc w:val="left"/>
      <w:pPr>
        <w:ind w:left="775" w:hanging="360"/>
      </w:pPr>
      <w:rPr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 w15:restartNumberingAfterBreak="0">
    <w:nsid w:val="1290434C"/>
    <w:multiLevelType w:val="hybridMultilevel"/>
    <w:tmpl w:val="F5429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76B54"/>
    <w:multiLevelType w:val="hybridMultilevel"/>
    <w:tmpl w:val="97C62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2269A"/>
    <w:multiLevelType w:val="hybridMultilevel"/>
    <w:tmpl w:val="34201F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13E5E"/>
    <w:multiLevelType w:val="hybridMultilevel"/>
    <w:tmpl w:val="AA482972"/>
    <w:lvl w:ilvl="0" w:tplc="84AE908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900A1"/>
    <w:multiLevelType w:val="hybridMultilevel"/>
    <w:tmpl w:val="822EA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A13A5"/>
    <w:multiLevelType w:val="hybridMultilevel"/>
    <w:tmpl w:val="8B4ECF9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AE92C91"/>
    <w:multiLevelType w:val="hybridMultilevel"/>
    <w:tmpl w:val="74D6A0F4"/>
    <w:lvl w:ilvl="0" w:tplc="FA1E1B6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8090013">
      <w:start w:val="1"/>
      <w:numFmt w:val="upperRoman"/>
      <w:lvlText w:val="%2."/>
      <w:lvlJc w:val="right"/>
      <w:pPr>
        <w:ind w:left="72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57E08"/>
    <w:multiLevelType w:val="hybridMultilevel"/>
    <w:tmpl w:val="AFB43FC4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1" w15:restartNumberingAfterBreak="0">
    <w:nsid w:val="42FE5D0F"/>
    <w:multiLevelType w:val="hybridMultilevel"/>
    <w:tmpl w:val="3C46B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60D5D"/>
    <w:multiLevelType w:val="hybridMultilevel"/>
    <w:tmpl w:val="4E348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65429"/>
    <w:multiLevelType w:val="hybridMultilevel"/>
    <w:tmpl w:val="05722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C233E"/>
    <w:multiLevelType w:val="hybridMultilevel"/>
    <w:tmpl w:val="726E6E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F954EF"/>
    <w:multiLevelType w:val="hybridMultilevel"/>
    <w:tmpl w:val="1D246C38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 w15:restartNumberingAfterBreak="0">
    <w:nsid w:val="53EF4092"/>
    <w:multiLevelType w:val="hybridMultilevel"/>
    <w:tmpl w:val="E0A6DB72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7" w15:restartNumberingAfterBreak="0">
    <w:nsid w:val="542B3342"/>
    <w:multiLevelType w:val="hybridMultilevel"/>
    <w:tmpl w:val="3856C0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A5ADA"/>
    <w:multiLevelType w:val="hybridMultilevel"/>
    <w:tmpl w:val="B0FAE5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A82561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602DC"/>
    <w:multiLevelType w:val="hybridMultilevel"/>
    <w:tmpl w:val="CE4E0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7770A"/>
    <w:multiLevelType w:val="hybridMultilevel"/>
    <w:tmpl w:val="3E12A59A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1" w15:restartNumberingAfterBreak="0">
    <w:nsid w:val="75D37220"/>
    <w:multiLevelType w:val="hybridMultilevel"/>
    <w:tmpl w:val="046E2CC6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2" w15:restartNumberingAfterBreak="0">
    <w:nsid w:val="7860555C"/>
    <w:multiLevelType w:val="hybridMultilevel"/>
    <w:tmpl w:val="8A0EE074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7D904F8D"/>
    <w:multiLevelType w:val="hybridMultilevel"/>
    <w:tmpl w:val="421ECC9E"/>
    <w:lvl w:ilvl="0" w:tplc="84AE908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85449">
    <w:abstractNumId w:val="8"/>
  </w:num>
  <w:num w:numId="2" w16cid:durableId="1079405550">
    <w:abstractNumId w:val="6"/>
  </w:num>
  <w:num w:numId="3" w16cid:durableId="1888251966">
    <w:abstractNumId w:val="5"/>
  </w:num>
  <w:num w:numId="4" w16cid:durableId="1761221866">
    <w:abstractNumId w:val="4"/>
  </w:num>
  <w:num w:numId="5" w16cid:durableId="183401901">
    <w:abstractNumId w:val="7"/>
  </w:num>
  <w:num w:numId="6" w16cid:durableId="171998175">
    <w:abstractNumId w:val="3"/>
  </w:num>
  <w:num w:numId="7" w16cid:durableId="1245072062">
    <w:abstractNumId w:val="2"/>
  </w:num>
  <w:num w:numId="8" w16cid:durableId="706418605">
    <w:abstractNumId w:val="1"/>
  </w:num>
  <w:num w:numId="9" w16cid:durableId="1969121109">
    <w:abstractNumId w:val="0"/>
  </w:num>
  <w:num w:numId="10" w16cid:durableId="355354493">
    <w:abstractNumId w:val="28"/>
  </w:num>
  <w:num w:numId="11" w16cid:durableId="503592419">
    <w:abstractNumId w:val="13"/>
  </w:num>
  <w:num w:numId="12" w16cid:durableId="1647667119">
    <w:abstractNumId w:val="29"/>
  </w:num>
  <w:num w:numId="13" w16cid:durableId="785007472">
    <w:abstractNumId w:val="27"/>
  </w:num>
  <w:num w:numId="14" w16cid:durableId="991565790">
    <w:abstractNumId w:val="21"/>
  </w:num>
  <w:num w:numId="15" w16cid:durableId="692415941">
    <w:abstractNumId w:val="30"/>
  </w:num>
  <w:num w:numId="16" w16cid:durableId="776407094">
    <w:abstractNumId w:val="20"/>
  </w:num>
  <w:num w:numId="17" w16cid:durableId="142740546">
    <w:abstractNumId w:val="31"/>
  </w:num>
  <w:num w:numId="18" w16cid:durableId="1462918882">
    <w:abstractNumId w:val="26"/>
  </w:num>
  <w:num w:numId="19" w16cid:durableId="1483932148">
    <w:abstractNumId w:val="11"/>
  </w:num>
  <w:num w:numId="20" w16cid:durableId="1857960192">
    <w:abstractNumId w:val="9"/>
  </w:num>
  <w:num w:numId="21" w16cid:durableId="737360344">
    <w:abstractNumId w:val="22"/>
  </w:num>
  <w:num w:numId="22" w16cid:durableId="260190636">
    <w:abstractNumId w:val="23"/>
  </w:num>
  <w:num w:numId="23" w16cid:durableId="572352959">
    <w:abstractNumId w:val="14"/>
  </w:num>
  <w:num w:numId="24" w16cid:durableId="1728723248">
    <w:abstractNumId w:val="17"/>
  </w:num>
  <w:num w:numId="25" w16cid:durableId="837355000">
    <w:abstractNumId w:val="19"/>
  </w:num>
  <w:num w:numId="26" w16cid:durableId="1639723505">
    <w:abstractNumId w:val="16"/>
  </w:num>
  <w:num w:numId="27" w16cid:durableId="1058743734">
    <w:abstractNumId w:val="33"/>
  </w:num>
  <w:num w:numId="28" w16cid:durableId="1161048152">
    <w:abstractNumId w:val="25"/>
  </w:num>
  <w:num w:numId="29" w16cid:durableId="776826766">
    <w:abstractNumId w:val="32"/>
  </w:num>
  <w:num w:numId="30" w16cid:durableId="317347021">
    <w:abstractNumId w:val="12"/>
  </w:num>
  <w:num w:numId="31" w16cid:durableId="1580479995">
    <w:abstractNumId w:val="15"/>
  </w:num>
  <w:num w:numId="32" w16cid:durableId="1741055236">
    <w:abstractNumId w:val="10"/>
  </w:num>
  <w:num w:numId="33" w16cid:durableId="907888008">
    <w:abstractNumId w:val="18"/>
  </w:num>
  <w:num w:numId="34" w16cid:durableId="128280990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C05"/>
    <w:rsid w:val="00060CE0"/>
    <w:rsid w:val="00081130"/>
    <w:rsid w:val="000937CA"/>
    <w:rsid w:val="00094581"/>
    <w:rsid w:val="000E3722"/>
    <w:rsid w:val="000F71C3"/>
    <w:rsid w:val="000F73EB"/>
    <w:rsid w:val="00112674"/>
    <w:rsid w:val="001328CC"/>
    <w:rsid w:val="0015074B"/>
    <w:rsid w:val="00155024"/>
    <w:rsid w:val="0017512A"/>
    <w:rsid w:val="00180474"/>
    <w:rsid w:val="00183660"/>
    <w:rsid w:val="00192108"/>
    <w:rsid w:val="00196E1B"/>
    <w:rsid w:val="001A021F"/>
    <w:rsid w:val="001A5E65"/>
    <w:rsid w:val="001D6221"/>
    <w:rsid w:val="00212064"/>
    <w:rsid w:val="00237B51"/>
    <w:rsid w:val="00282B98"/>
    <w:rsid w:val="0029639D"/>
    <w:rsid w:val="00297683"/>
    <w:rsid w:val="002A059F"/>
    <w:rsid w:val="002A2463"/>
    <w:rsid w:val="002B792A"/>
    <w:rsid w:val="002C76C5"/>
    <w:rsid w:val="00307AD8"/>
    <w:rsid w:val="00322478"/>
    <w:rsid w:val="00326F90"/>
    <w:rsid w:val="0033238B"/>
    <w:rsid w:val="003327BC"/>
    <w:rsid w:val="00340723"/>
    <w:rsid w:val="003839BD"/>
    <w:rsid w:val="003861F1"/>
    <w:rsid w:val="003907A8"/>
    <w:rsid w:val="00391D2A"/>
    <w:rsid w:val="00394A77"/>
    <w:rsid w:val="003A0DF8"/>
    <w:rsid w:val="003D297B"/>
    <w:rsid w:val="003E2904"/>
    <w:rsid w:val="00412D09"/>
    <w:rsid w:val="004375BC"/>
    <w:rsid w:val="00454710"/>
    <w:rsid w:val="004703A4"/>
    <w:rsid w:val="004A378D"/>
    <w:rsid w:val="004A6DA7"/>
    <w:rsid w:val="004B19B2"/>
    <w:rsid w:val="004B329E"/>
    <w:rsid w:val="00504E64"/>
    <w:rsid w:val="00506E59"/>
    <w:rsid w:val="005168CA"/>
    <w:rsid w:val="00527AD1"/>
    <w:rsid w:val="005329E1"/>
    <w:rsid w:val="00535719"/>
    <w:rsid w:val="00543D15"/>
    <w:rsid w:val="005519DB"/>
    <w:rsid w:val="00554E0E"/>
    <w:rsid w:val="0055649C"/>
    <w:rsid w:val="00560007"/>
    <w:rsid w:val="0057718C"/>
    <w:rsid w:val="00580675"/>
    <w:rsid w:val="005936B1"/>
    <w:rsid w:val="005A2B91"/>
    <w:rsid w:val="005A2FDF"/>
    <w:rsid w:val="005B2B0D"/>
    <w:rsid w:val="005B6F06"/>
    <w:rsid w:val="005C5B4E"/>
    <w:rsid w:val="005E3417"/>
    <w:rsid w:val="00601DA1"/>
    <w:rsid w:val="00604E7E"/>
    <w:rsid w:val="00612378"/>
    <w:rsid w:val="00615E8C"/>
    <w:rsid w:val="00681155"/>
    <w:rsid w:val="00687366"/>
    <w:rsid w:val="006B38BB"/>
    <w:rsid w:val="006B4BE4"/>
    <w:rsid w:val="006B565F"/>
    <w:rsid w:val="006D6BE1"/>
    <w:rsid w:val="00717AD8"/>
    <w:rsid w:val="00745CF1"/>
    <w:rsid w:val="00755E2C"/>
    <w:rsid w:val="00756DCF"/>
    <w:rsid w:val="007730BE"/>
    <w:rsid w:val="0077330A"/>
    <w:rsid w:val="007751B5"/>
    <w:rsid w:val="00776EF9"/>
    <w:rsid w:val="00781D44"/>
    <w:rsid w:val="007A437E"/>
    <w:rsid w:val="007C29C2"/>
    <w:rsid w:val="007C52C6"/>
    <w:rsid w:val="007D2D48"/>
    <w:rsid w:val="007D3277"/>
    <w:rsid w:val="007F3012"/>
    <w:rsid w:val="00810A5D"/>
    <w:rsid w:val="00812195"/>
    <w:rsid w:val="00816D7E"/>
    <w:rsid w:val="008228D4"/>
    <w:rsid w:val="00824F3E"/>
    <w:rsid w:val="00835965"/>
    <w:rsid w:val="008432FC"/>
    <w:rsid w:val="008458F1"/>
    <w:rsid w:val="008523D3"/>
    <w:rsid w:val="0085358C"/>
    <w:rsid w:val="00862174"/>
    <w:rsid w:val="0086714B"/>
    <w:rsid w:val="00870B50"/>
    <w:rsid w:val="00887297"/>
    <w:rsid w:val="008A201E"/>
    <w:rsid w:val="00914B8B"/>
    <w:rsid w:val="009157B0"/>
    <w:rsid w:val="00974050"/>
    <w:rsid w:val="00981606"/>
    <w:rsid w:val="00992BA8"/>
    <w:rsid w:val="00994651"/>
    <w:rsid w:val="009B3D5E"/>
    <w:rsid w:val="009B58D9"/>
    <w:rsid w:val="009D48C3"/>
    <w:rsid w:val="009E01F9"/>
    <w:rsid w:val="009F2329"/>
    <w:rsid w:val="00A064FD"/>
    <w:rsid w:val="00A15036"/>
    <w:rsid w:val="00A36FA9"/>
    <w:rsid w:val="00A46255"/>
    <w:rsid w:val="00A54481"/>
    <w:rsid w:val="00A61469"/>
    <w:rsid w:val="00AA1D8D"/>
    <w:rsid w:val="00AB1E84"/>
    <w:rsid w:val="00AB234B"/>
    <w:rsid w:val="00AC6401"/>
    <w:rsid w:val="00AE5FE7"/>
    <w:rsid w:val="00AE7D83"/>
    <w:rsid w:val="00AF0585"/>
    <w:rsid w:val="00AF78C6"/>
    <w:rsid w:val="00B121E0"/>
    <w:rsid w:val="00B15078"/>
    <w:rsid w:val="00B210FA"/>
    <w:rsid w:val="00B24388"/>
    <w:rsid w:val="00B304BD"/>
    <w:rsid w:val="00B427E3"/>
    <w:rsid w:val="00B47730"/>
    <w:rsid w:val="00B52277"/>
    <w:rsid w:val="00B66ECF"/>
    <w:rsid w:val="00B71D69"/>
    <w:rsid w:val="00B749FE"/>
    <w:rsid w:val="00BA2EC3"/>
    <w:rsid w:val="00BA491B"/>
    <w:rsid w:val="00BB570B"/>
    <w:rsid w:val="00BE08DA"/>
    <w:rsid w:val="00BE52B1"/>
    <w:rsid w:val="00C00224"/>
    <w:rsid w:val="00C04E6D"/>
    <w:rsid w:val="00C161F3"/>
    <w:rsid w:val="00C16E7C"/>
    <w:rsid w:val="00C205A2"/>
    <w:rsid w:val="00C90824"/>
    <w:rsid w:val="00C93879"/>
    <w:rsid w:val="00CA5CFD"/>
    <w:rsid w:val="00CB0664"/>
    <w:rsid w:val="00CB24A4"/>
    <w:rsid w:val="00CB5C56"/>
    <w:rsid w:val="00CE64B1"/>
    <w:rsid w:val="00CF6D81"/>
    <w:rsid w:val="00CF72E5"/>
    <w:rsid w:val="00D22CA3"/>
    <w:rsid w:val="00D54995"/>
    <w:rsid w:val="00DF0692"/>
    <w:rsid w:val="00E0314D"/>
    <w:rsid w:val="00E07941"/>
    <w:rsid w:val="00E07D3E"/>
    <w:rsid w:val="00E36985"/>
    <w:rsid w:val="00E37847"/>
    <w:rsid w:val="00E551ED"/>
    <w:rsid w:val="00E640AB"/>
    <w:rsid w:val="00E84632"/>
    <w:rsid w:val="00E85D50"/>
    <w:rsid w:val="00E93DFB"/>
    <w:rsid w:val="00EA47F5"/>
    <w:rsid w:val="00EB4F24"/>
    <w:rsid w:val="00EB752D"/>
    <w:rsid w:val="00EC0CF2"/>
    <w:rsid w:val="00ED335C"/>
    <w:rsid w:val="00ED7513"/>
    <w:rsid w:val="00EE0813"/>
    <w:rsid w:val="00EF761C"/>
    <w:rsid w:val="00F14F07"/>
    <w:rsid w:val="00F25A9A"/>
    <w:rsid w:val="00F43BAE"/>
    <w:rsid w:val="00F501F0"/>
    <w:rsid w:val="00F91D54"/>
    <w:rsid w:val="00FA3A0C"/>
    <w:rsid w:val="00FB00B3"/>
    <w:rsid w:val="00FB4FCE"/>
    <w:rsid w:val="00FC29EC"/>
    <w:rsid w:val="00FC693F"/>
    <w:rsid w:val="00FD58B5"/>
    <w:rsid w:val="00FF114A"/>
    <w:rsid w:val="05E4DFB1"/>
    <w:rsid w:val="0970059E"/>
    <w:rsid w:val="0BEB8064"/>
    <w:rsid w:val="2F41266E"/>
    <w:rsid w:val="3783904B"/>
    <w:rsid w:val="391ACD0A"/>
    <w:rsid w:val="48B01B83"/>
    <w:rsid w:val="4FA5A86B"/>
    <w:rsid w:val="5A48A331"/>
    <w:rsid w:val="62DCDBD1"/>
    <w:rsid w:val="692BFE62"/>
    <w:rsid w:val="7DBEA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86425"/>
  <w14:defaultImageDpi w14:val="300"/>
  <w15:docId w15:val="{B93F0073-750E-6946-8C5C-90079CA4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5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>
  <clbl:label id="{34bd8bed-2ac1-41ae-9f08-4e0a3f11706c}" enabled="0" method="" siteId="{34bd8bed-2ac1-41ae-9f08-4e0a3f11706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539</Words>
  <Characters>3075</Characters>
  <Application>Microsoft Office Word</Application>
  <DocSecurity>0</DocSecurity>
  <Lines>25</Lines>
  <Paragraphs>7</Paragraphs>
  <ScaleCrop>false</ScaleCrop>
  <Manager/>
  <Company/>
  <LinksUpToDate>false</LinksUpToDate>
  <CharactersWithSpaces>3607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FARAI EDWIN MASAWI</cp:lastModifiedBy>
  <cp:revision>2</cp:revision>
  <dcterms:created xsi:type="dcterms:W3CDTF">2025-04-10T13:46:00Z</dcterms:created>
  <dcterms:modified xsi:type="dcterms:W3CDTF">2025-04-10T13:46:00Z</dcterms:modified>
  <cp:category/>
</cp:coreProperties>
</file>