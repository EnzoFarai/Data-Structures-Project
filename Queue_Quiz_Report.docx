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47439" w14:textId="77777777" w:rsidR="002A2463" w:rsidRDefault="002A2463"/>
    <w:p w14:paraId="029B511A" w14:textId="77777777" w:rsidR="002A2463" w:rsidRDefault="00000000">
      <w:pPr>
        <w:pStyle w:val="Heading1"/>
      </w:pPr>
      <w:r>
        <w:t>UNIVERSITY INSTITUTE OF COMPUTING</w:t>
      </w:r>
    </w:p>
    <w:p w14:paraId="1B83143C" w14:textId="77777777" w:rsidR="002A2463" w:rsidRDefault="002A2463"/>
    <w:p w14:paraId="0EAC07B6" w14:textId="77777777" w:rsidR="002A2463" w:rsidRDefault="00000000">
      <w:pPr>
        <w:pStyle w:val="Heading3"/>
      </w:pPr>
      <w:r>
        <w:t xml:space="preserve">PROJECT REPORT  </w:t>
      </w:r>
    </w:p>
    <w:p w14:paraId="78B0874A" w14:textId="77777777" w:rsidR="002A2463" w:rsidRDefault="00000000">
      <w:r>
        <w:t xml:space="preserve">**ON**  </w:t>
      </w:r>
    </w:p>
    <w:p w14:paraId="2743083D" w14:textId="77777777" w:rsidR="002A2463" w:rsidRDefault="00000000">
      <w:r>
        <w:t xml:space="preserve">**QUEUE-BASED EDUCATIONAL QUIZ SYSTEM**  </w:t>
      </w:r>
    </w:p>
    <w:p w14:paraId="519FC448" w14:textId="77777777" w:rsidR="002A2463" w:rsidRDefault="002A2463"/>
    <w:p w14:paraId="7939D9DE" w14:textId="77777777" w:rsidR="002A2463" w:rsidRDefault="00000000">
      <w:r>
        <w:t xml:space="preserve">**Program Name:** BCA  </w:t>
      </w:r>
    </w:p>
    <w:p w14:paraId="3B680013" w14:textId="77777777" w:rsidR="002A2463" w:rsidRDefault="00000000">
      <w:r>
        <w:t xml:space="preserve">**Subject Name/Code:** Data Structures (23CAT-201)  </w:t>
      </w:r>
    </w:p>
    <w:p w14:paraId="1FD7BE6F" w14:textId="77777777" w:rsidR="002A2463" w:rsidRDefault="002A2463"/>
    <w:p w14:paraId="32B16086" w14:textId="77777777" w:rsidR="002A2463" w:rsidRDefault="00000000">
      <w:r>
        <w:t>---</w:t>
      </w:r>
    </w:p>
    <w:p w14:paraId="59D0B0FF" w14:textId="77777777" w:rsidR="002A2463" w:rsidRDefault="002A2463"/>
    <w:p w14:paraId="362308F2" w14:textId="77777777" w:rsidR="002A2463" w:rsidRDefault="00000000">
      <w:r>
        <w:t xml:space="preserve">**Submitted by:**  </w:t>
      </w:r>
    </w:p>
    <w:p w14:paraId="791AEB60" w14:textId="77777777" w:rsidR="002A2463" w:rsidRDefault="00000000">
      <w:r>
        <w:t xml:space="preserve">**Name:** Siddharth  </w:t>
      </w:r>
    </w:p>
    <w:p w14:paraId="18C4BC4F" w14:textId="77777777" w:rsidR="002A2463" w:rsidRDefault="00000000">
      <w:r>
        <w:t xml:space="preserve">**UID:** 23BCA10454  </w:t>
      </w:r>
    </w:p>
    <w:p w14:paraId="4E78F4E5" w14:textId="77777777" w:rsidR="002A2463" w:rsidRDefault="00000000">
      <w:r>
        <w:t xml:space="preserve">**Section:** BCA – 3 “A”  </w:t>
      </w:r>
    </w:p>
    <w:p w14:paraId="1157D900" w14:textId="77777777" w:rsidR="002A2463" w:rsidRDefault="00000000">
      <w:r>
        <w:t xml:space="preserve">**Group:** 5  </w:t>
      </w:r>
    </w:p>
    <w:p w14:paraId="722C8660" w14:textId="77777777" w:rsidR="002A2463" w:rsidRDefault="002A2463"/>
    <w:p w14:paraId="312C059D" w14:textId="77777777" w:rsidR="002A2463" w:rsidRDefault="00000000">
      <w:r>
        <w:t xml:space="preserve">**Submitted to:**  </w:t>
      </w:r>
    </w:p>
    <w:p w14:paraId="00E031BA" w14:textId="77777777" w:rsidR="002A2463" w:rsidRDefault="00000000">
      <w:r>
        <w:t xml:space="preserve">**Name:** Mrs. Shilpi Mittal  </w:t>
      </w:r>
    </w:p>
    <w:p w14:paraId="33E0704E" w14:textId="77777777" w:rsidR="002A2463" w:rsidRDefault="00000000">
      <w:r>
        <w:t xml:space="preserve">**Designation:** Co-ordinator  </w:t>
      </w:r>
    </w:p>
    <w:p w14:paraId="444141F8" w14:textId="77777777" w:rsidR="002A2463" w:rsidRDefault="002A2463"/>
    <w:p w14:paraId="168CA013" w14:textId="77777777" w:rsidR="002A2463" w:rsidRDefault="00000000">
      <w:r>
        <w:t>---</w:t>
      </w:r>
    </w:p>
    <w:p w14:paraId="698C6936" w14:textId="77777777" w:rsidR="00C00224" w:rsidRDefault="00C00224"/>
    <w:p w14:paraId="2BE5B406" w14:textId="77777777" w:rsidR="002A2463" w:rsidRDefault="002A2463"/>
    <w:p w14:paraId="3DDF5EA8" w14:textId="77777777" w:rsidR="00C00224" w:rsidRDefault="00C00224"/>
    <w:p w14:paraId="263809B9" w14:textId="663C99A6" w:rsidR="002A2463" w:rsidRPr="003839BD" w:rsidRDefault="00000000">
      <w:pPr>
        <w:rPr>
          <w:b/>
          <w:bCs/>
          <w:u w:val="single"/>
        </w:rPr>
      </w:pPr>
      <w:r w:rsidRPr="003839BD">
        <w:rPr>
          <w:b/>
          <w:bCs/>
          <w:sz w:val="32"/>
          <w:szCs w:val="32"/>
          <w:u w:val="single"/>
        </w:rPr>
        <w:lastRenderedPageBreak/>
        <w:t>ABSTRACT</w:t>
      </w:r>
    </w:p>
    <w:p w14:paraId="4ED9B2E2" w14:textId="77777777" w:rsidR="002A2463" w:rsidRDefault="002A2463"/>
    <w:p w14:paraId="10B0562E" w14:textId="77777777" w:rsidR="002A2463" w:rsidRPr="004703A4" w:rsidRDefault="00000000">
      <w:pPr>
        <w:pStyle w:val="Heading3"/>
        <w:rPr>
          <w:sz w:val="28"/>
          <w:szCs w:val="28"/>
        </w:rPr>
      </w:pPr>
      <w:r w:rsidRPr="004703A4">
        <w:rPr>
          <w:sz w:val="28"/>
          <w:szCs w:val="28"/>
        </w:rPr>
        <w:t>Introduction:</w:t>
      </w:r>
    </w:p>
    <w:p w14:paraId="57E6E087" w14:textId="0E31D0D9" w:rsidR="002A2463" w:rsidRPr="00B52277" w:rsidRDefault="00000000">
      <w:pPr>
        <w:rPr>
          <w:sz w:val="24"/>
          <w:szCs w:val="24"/>
        </w:rPr>
      </w:pPr>
      <w:r w:rsidRPr="00B52277">
        <w:rPr>
          <w:sz w:val="24"/>
          <w:szCs w:val="24"/>
        </w:rPr>
        <w:t>This C-based quiz application is designed to help students practice and understand the</w:t>
      </w:r>
      <w:r w:rsidR="00BA2EC3" w:rsidRPr="00B52277">
        <w:rPr>
          <w:sz w:val="24"/>
          <w:szCs w:val="24"/>
        </w:rPr>
        <w:t xml:space="preserve"> </w:t>
      </w:r>
      <w:r w:rsidRPr="00B52277">
        <w:rPr>
          <w:b/>
          <w:bCs/>
          <w:sz w:val="24"/>
          <w:szCs w:val="24"/>
        </w:rPr>
        <w:t>Queue data structure</w:t>
      </w:r>
      <w:r w:rsidRPr="00B52277">
        <w:rPr>
          <w:sz w:val="24"/>
          <w:szCs w:val="24"/>
        </w:rPr>
        <w:t xml:space="preserve"> through a gamified learning system. It demonstrates both </w:t>
      </w:r>
      <w:r w:rsidRPr="00B52277">
        <w:rPr>
          <w:b/>
          <w:bCs/>
          <w:sz w:val="24"/>
          <w:szCs w:val="24"/>
        </w:rPr>
        <w:t>educational content delivery</w:t>
      </w:r>
      <w:r w:rsidR="004A378D" w:rsidRPr="00B52277">
        <w:rPr>
          <w:sz w:val="24"/>
          <w:szCs w:val="24"/>
        </w:rPr>
        <w:t xml:space="preserve"> </w:t>
      </w:r>
      <w:r w:rsidRPr="00B52277">
        <w:rPr>
          <w:sz w:val="24"/>
          <w:szCs w:val="24"/>
        </w:rPr>
        <w:t xml:space="preserve">and </w:t>
      </w:r>
      <w:r w:rsidRPr="00B52277">
        <w:rPr>
          <w:b/>
          <w:bCs/>
          <w:sz w:val="24"/>
          <w:szCs w:val="24"/>
        </w:rPr>
        <w:t>data structure implementation</w:t>
      </w:r>
      <w:r w:rsidRPr="00B52277">
        <w:rPr>
          <w:sz w:val="24"/>
          <w:szCs w:val="24"/>
        </w:rPr>
        <w:t xml:space="preserve">, specifically focusing on </w:t>
      </w:r>
      <w:r w:rsidRPr="00B52277">
        <w:rPr>
          <w:b/>
          <w:bCs/>
          <w:sz w:val="24"/>
          <w:szCs w:val="24"/>
        </w:rPr>
        <w:t>queue applications</w:t>
      </w:r>
      <w:r w:rsidRPr="00B52277">
        <w:rPr>
          <w:sz w:val="24"/>
          <w:szCs w:val="24"/>
        </w:rPr>
        <w:t>. The program tests the user's understanding with 10 multiple-choice questions, explanations for each, and a grading system based on performance.</w:t>
      </w:r>
    </w:p>
    <w:p w14:paraId="4F406F43" w14:textId="77777777" w:rsidR="002A2463" w:rsidRDefault="002A2463"/>
    <w:p w14:paraId="75F93D78" w14:textId="77777777" w:rsidR="002A2463" w:rsidRPr="004703A4" w:rsidRDefault="00000000">
      <w:pPr>
        <w:pStyle w:val="Heading3"/>
        <w:rPr>
          <w:sz w:val="28"/>
          <w:szCs w:val="28"/>
        </w:rPr>
      </w:pPr>
      <w:r w:rsidRPr="004703A4">
        <w:rPr>
          <w:sz w:val="28"/>
          <w:szCs w:val="28"/>
        </w:rPr>
        <w:t>Technique:</w:t>
      </w:r>
    </w:p>
    <w:p w14:paraId="34AA94CF" w14:textId="18E41026" w:rsidR="002A2463" w:rsidRPr="00B52277" w:rsidRDefault="00000000">
      <w:pPr>
        <w:rPr>
          <w:sz w:val="24"/>
          <w:szCs w:val="24"/>
        </w:rPr>
      </w:pPr>
      <w:r w:rsidRPr="00B52277">
        <w:rPr>
          <w:sz w:val="24"/>
          <w:szCs w:val="24"/>
        </w:rPr>
        <w:t xml:space="preserve">This project was implemented in </w:t>
      </w:r>
      <w:r w:rsidRPr="00B52277">
        <w:rPr>
          <w:b/>
          <w:bCs/>
          <w:sz w:val="24"/>
          <w:szCs w:val="24"/>
        </w:rPr>
        <w:t>C language</w:t>
      </w:r>
      <w:r w:rsidRPr="00B52277">
        <w:rPr>
          <w:sz w:val="24"/>
          <w:szCs w:val="24"/>
        </w:rPr>
        <w:t>, using:</w:t>
      </w:r>
    </w:p>
    <w:p w14:paraId="137D3453" w14:textId="77777777" w:rsidR="00862174" w:rsidRPr="00B52277" w:rsidRDefault="00000000" w:rsidP="00862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2277">
        <w:rPr>
          <w:b/>
          <w:bCs/>
          <w:sz w:val="24"/>
          <w:szCs w:val="24"/>
        </w:rPr>
        <w:t>Structures (`</w:t>
      </w:r>
      <w:proofErr w:type="spellStart"/>
      <w:r w:rsidRPr="00B52277">
        <w:rPr>
          <w:b/>
          <w:bCs/>
          <w:sz w:val="24"/>
          <w:szCs w:val="24"/>
        </w:rPr>
        <w:t>struct</w:t>
      </w:r>
      <w:proofErr w:type="spellEnd"/>
      <w:r w:rsidRPr="00B52277">
        <w:rPr>
          <w:b/>
          <w:bCs/>
          <w:sz w:val="24"/>
          <w:szCs w:val="24"/>
        </w:rPr>
        <w:t>`)</w:t>
      </w:r>
      <w:r w:rsidR="00CF6D81" w:rsidRPr="00B52277">
        <w:rPr>
          <w:sz w:val="24"/>
          <w:szCs w:val="24"/>
        </w:rPr>
        <w:t xml:space="preserve"> </w:t>
      </w:r>
      <w:r w:rsidRPr="00B52277">
        <w:rPr>
          <w:sz w:val="24"/>
          <w:szCs w:val="24"/>
        </w:rPr>
        <w:t>to define a `</w:t>
      </w:r>
      <w:proofErr w:type="spellStart"/>
      <w:r w:rsidRPr="00B52277">
        <w:rPr>
          <w:sz w:val="24"/>
          <w:szCs w:val="24"/>
        </w:rPr>
        <w:t>QuizQuestion</w:t>
      </w:r>
      <w:proofErr w:type="spellEnd"/>
      <w:r w:rsidRPr="00B52277">
        <w:rPr>
          <w:sz w:val="24"/>
          <w:szCs w:val="24"/>
        </w:rPr>
        <w:t>` object with attributes for the question, options, correct answer, and explanation.</w:t>
      </w:r>
    </w:p>
    <w:p w14:paraId="238C4109" w14:textId="77777777" w:rsidR="00992BA8" w:rsidRPr="00B52277" w:rsidRDefault="00000000" w:rsidP="00992BA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2277">
        <w:rPr>
          <w:b/>
          <w:bCs/>
          <w:sz w:val="24"/>
          <w:szCs w:val="24"/>
        </w:rPr>
        <w:t>Control Structures &amp; Loops</w:t>
      </w:r>
      <w:r w:rsidR="00CF6D81" w:rsidRPr="00B52277">
        <w:rPr>
          <w:sz w:val="24"/>
          <w:szCs w:val="24"/>
        </w:rPr>
        <w:t xml:space="preserve"> </w:t>
      </w:r>
      <w:r w:rsidRPr="00B52277">
        <w:rPr>
          <w:sz w:val="24"/>
          <w:szCs w:val="24"/>
        </w:rPr>
        <w:t>for quiz flow, answer validation, and tracking remaining lives.</w:t>
      </w:r>
    </w:p>
    <w:p w14:paraId="02623CD0" w14:textId="77777777" w:rsidR="00992BA8" w:rsidRPr="00B52277" w:rsidRDefault="00000000" w:rsidP="00992BA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2277">
        <w:rPr>
          <w:b/>
          <w:bCs/>
          <w:sz w:val="24"/>
          <w:szCs w:val="24"/>
        </w:rPr>
        <w:t>Queue Concept Integration</w:t>
      </w:r>
      <w:r w:rsidR="00AE5FE7" w:rsidRPr="00B52277">
        <w:rPr>
          <w:sz w:val="24"/>
          <w:szCs w:val="24"/>
        </w:rPr>
        <w:t xml:space="preserve"> </w:t>
      </w:r>
      <w:r w:rsidRPr="00B52277">
        <w:rPr>
          <w:sz w:val="24"/>
          <w:szCs w:val="24"/>
        </w:rPr>
        <w:t xml:space="preserve">as the educational theme of the quiz—questions test real-world applications of different queue types (Simple Queue, Circular Queue, </w:t>
      </w:r>
      <w:proofErr w:type="spellStart"/>
      <w:r w:rsidRPr="00B52277">
        <w:rPr>
          <w:sz w:val="24"/>
          <w:szCs w:val="24"/>
        </w:rPr>
        <w:t>Deque</w:t>
      </w:r>
      <w:proofErr w:type="spellEnd"/>
      <w:r w:rsidRPr="00B52277">
        <w:rPr>
          <w:sz w:val="24"/>
          <w:szCs w:val="24"/>
        </w:rPr>
        <w:t>, Priority Queue)</w:t>
      </w:r>
      <w:r w:rsidR="00992BA8" w:rsidRPr="00B52277">
        <w:rPr>
          <w:sz w:val="24"/>
          <w:szCs w:val="24"/>
        </w:rPr>
        <w:t>.</w:t>
      </w:r>
    </w:p>
    <w:p w14:paraId="670028EA" w14:textId="39F836FC" w:rsidR="002A2463" w:rsidRPr="00B52277" w:rsidRDefault="00000000" w:rsidP="00992BA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2277">
        <w:rPr>
          <w:b/>
          <w:bCs/>
          <w:sz w:val="24"/>
          <w:szCs w:val="24"/>
        </w:rPr>
        <w:t>Grading Logic</w:t>
      </w:r>
      <w:r w:rsidR="00862174" w:rsidRPr="00B52277">
        <w:rPr>
          <w:sz w:val="24"/>
          <w:szCs w:val="24"/>
        </w:rPr>
        <w:t xml:space="preserve"> </w:t>
      </w:r>
      <w:r w:rsidRPr="00B52277">
        <w:rPr>
          <w:sz w:val="24"/>
          <w:szCs w:val="24"/>
        </w:rPr>
        <w:t>to evaluate performance and provide motivational feedback based on score percentages.</w:t>
      </w:r>
    </w:p>
    <w:p w14:paraId="0C2E7B18" w14:textId="77777777" w:rsidR="002A2463" w:rsidRDefault="002A2463"/>
    <w:p w14:paraId="6E34F247" w14:textId="77777777" w:rsidR="002A2463" w:rsidRPr="007A437E" w:rsidRDefault="00000000">
      <w:pPr>
        <w:pStyle w:val="Heading3"/>
        <w:rPr>
          <w:sz w:val="28"/>
          <w:szCs w:val="28"/>
        </w:rPr>
      </w:pPr>
      <w:r w:rsidRPr="007A437E">
        <w:rPr>
          <w:sz w:val="28"/>
          <w:szCs w:val="28"/>
        </w:rPr>
        <w:t>System Configuration:</w:t>
      </w:r>
    </w:p>
    <w:p w14:paraId="4BF57D22" w14:textId="3E23A2E2" w:rsidR="00B15078" w:rsidRDefault="00000000" w:rsidP="00B150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5D50">
        <w:rPr>
          <w:b/>
          <w:bCs/>
          <w:sz w:val="24"/>
          <w:szCs w:val="24"/>
        </w:rPr>
        <w:t>OS:</w:t>
      </w:r>
      <w:r w:rsidR="00E85D50">
        <w:rPr>
          <w:sz w:val="24"/>
          <w:szCs w:val="24"/>
        </w:rPr>
        <w:t xml:space="preserve"> </w:t>
      </w:r>
      <w:r w:rsidRPr="00B15078">
        <w:rPr>
          <w:sz w:val="24"/>
          <w:szCs w:val="24"/>
        </w:rPr>
        <w:t>Android (</w:t>
      </w:r>
      <w:proofErr w:type="spellStart"/>
      <w:r w:rsidRPr="00B15078">
        <w:rPr>
          <w:sz w:val="24"/>
          <w:szCs w:val="24"/>
        </w:rPr>
        <w:t>Termux</w:t>
      </w:r>
      <w:proofErr w:type="spellEnd"/>
      <w:r w:rsidRPr="00B15078">
        <w:rPr>
          <w:sz w:val="24"/>
          <w:szCs w:val="24"/>
        </w:rPr>
        <w:t xml:space="preserve">) / Linux (online compiler)  </w:t>
      </w:r>
    </w:p>
    <w:p w14:paraId="1C5584A6" w14:textId="1D8C06D9" w:rsidR="00E85D50" w:rsidRDefault="00000000" w:rsidP="00B150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15078">
        <w:rPr>
          <w:b/>
          <w:bCs/>
          <w:sz w:val="24"/>
          <w:szCs w:val="24"/>
        </w:rPr>
        <w:t>Compiler</w:t>
      </w:r>
      <w:r w:rsidRPr="00B15078">
        <w:rPr>
          <w:sz w:val="24"/>
          <w:szCs w:val="24"/>
        </w:rPr>
        <w:t>:</w:t>
      </w:r>
      <w:r w:rsidR="0077330A">
        <w:rPr>
          <w:sz w:val="24"/>
          <w:szCs w:val="24"/>
        </w:rPr>
        <w:t xml:space="preserve"> </w:t>
      </w:r>
      <w:r w:rsidRPr="00B15078">
        <w:rPr>
          <w:sz w:val="24"/>
          <w:szCs w:val="24"/>
        </w:rPr>
        <w:t>GCC</w:t>
      </w:r>
    </w:p>
    <w:p w14:paraId="3FCB6397" w14:textId="3FFDC1CF" w:rsidR="00E85D50" w:rsidRDefault="00000000" w:rsidP="00E85D5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15078">
        <w:rPr>
          <w:b/>
          <w:bCs/>
          <w:sz w:val="24"/>
          <w:szCs w:val="24"/>
        </w:rPr>
        <w:t>Memory</w:t>
      </w:r>
      <w:r w:rsidRPr="00B15078">
        <w:rPr>
          <w:sz w:val="24"/>
          <w:szCs w:val="24"/>
        </w:rPr>
        <w:t xml:space="preserve">: Lightweight, under 1 MB usage  </w:t>
      </w:r>
    </w:p>
    <w:p w14:paraId="7368DBE2" w14:textId="114AC363" w:rsidR="002A2463" w:rsidRPr="00E85D50" w:rsidRDefault="00000000" w:rsidP="00E85D5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5D50">
        <w:rPr>
          <w:b/>
          <w:bCs/>
          <w:sz w:val="24"/>
          <w:szCs w:val="24"/>
        </w:rPr>
        <w:t>Editor</w:t>
      </w:r>
      <w:r w:rsidRPr="00E85D50">
        <w:rPr>
          <w:sz w:val="24"/>
          <w:szCs w:val="24"/>
        </w:rPr>
        <w:t>: GitHub Mobile + Online C Compilers</w:t>
      </w:r>
    </w:p>
    <w:p w14:paraId="58DD2020" w14:textId="7A055FB4" w:rsidR="002A2463" w:rsidRDefault="002A2463"/>
    <w:p w14:paraId="0D1F2ECC" w14:textId="77777777" w:rsidR="008228D4" w:rsidRDefault="008228D4"/>
    <w:p w14:paraId="0C76050E" w14:textId="77777777" w:rsidR="008228D4" w:rsidRDefault="008228D4"/>
    <w:p w14:paraId="5E247C09" w14:textId="77777777" w:rsidR="00E85D50" w:rsidRDefault="00E85D50"/>
    <w:p w14:paraId="36263E7F" w14:textId="77777777" w:rsidR="002A2463" w:rsidRDefault="002A2463"/>
    <w:p w14:paraId="743863ED" w14:textId="2392894C" w:rsidR="002A2463" w:rsidRPr="003839BD" w:rsidRDefault="00000000">
      <w:pPr>
        <w:rPr>
          <w:b/>
          <w:bCs/>
          <w:u w:val="single"/>
        </w:rPr>
      </w:pPr>
      <w:r w:rsidRPr="003839BD">
        <w:rPr>
          <w:b/>
          <w:bCs/>
          <w:sz w:val="32"/>
          <w:szCs w:val="32"/>
          <w:u w:val="single"/>
        </w:rPr>
        <w:lastRenderedPageBreak/>
        <w:t>SUMMARY</w:t>
      </w:r>
    </w:p>
    <w:p w14:paraId="325E7A7A" w14:textId="77777777" w:rsidR="002A2463" w:rsidRDefault="002A2463"/>
    <w:p w14:paraId="6D8D6C11" w14:textId="77777777" w:rsidR="002A2463" w:rsidRPr="007730BE" w:rsidRDefault="00000000">
      <w:pPr>
        <w:pStyle w:val="Heading3"/>
        <w:rPr>
          <w:sz w:val="24"/>
          <w:szCs w:val="24"/>
        </w:rPr>
      </w:pPr>
      <w:r w:rsidRPr="007730BE">
        <w:rPr>
          <w:sz w:val="24"/>
          <w:szCs w:val="24"/>
        </w:rPr>
        <w:t>Input:</w:t>
      </w:r>
    </w:p>
    <w:p w14:paraId="556819E8" w14:textId="77777777" w:rsidR="00560007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The user is guided through the following:</w:t>
      </w:r>
    </w:p>
    <w:p w14:paraId="34A5B480" w14:textId="77777777" w:rsidR="006B565F" w:rsidRDefault="00000000" w:rsidP="006B56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0007">
        <w:rPr>
          <w:sz w:val="24"/>
          <w:szCs w:val="24"/>
        </w:rPr>
        <w:t>Instructions and welcome screen.</w:t>
      </w:r>
      <w:r w:rsidRPr="006B565F">
        <w:rPr>
          <w:sz w:val="24"/>
          <w:szCs w:val="24"/>
        </w:rPr>
        <w:t xml:space="preserve"> </w:t>
      </w:r>
    </w:p>
    <w:p w14:paraId="24088961" w14:textId="79B611E8" w:rsidR="006B565F" w:rsidRDefault="00000000" w:rsidP="006B56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B565F">
        <w:rPr>
          <w:sz w:val="24"/>
          <w:szCs w:val="24"/>
        </w:rPr>
        <w:t xml:space="preserve">Answering each of the </w:t>
      </w:r>
      <w:r w:rsidRPr="006B565F">
        <w:rPr>
          <w:b/>
          <w:bCs/>
          <w:sz w:val="24"/>
          <w:szCs w:val="24"/>
        </w:rPr>
        <w:t>10 questions</w:t>
      </w:r>
      <w:r w:rsidRPr="006B565F">
        <w:rPr>
          <w:sz w:val="24"/>
          <w:szCs w:val="24"/>
        </w:rPr>
        <w:t xml:space="preserve">, with options (a-d). </w:t>
      </w:r>
    </w:p>
    <w:p w14:paraId="2AA0A910" w14:textId="63D78CAC" w:rsidR="006B565F" w:rsidRDefault="00000000" w:rsidP="006B56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B565F">
        <w:rPr>
          <w:sz w:val="24"/>
          <w:szCs w:val="24"/>
        </w:rPr>
        <w:t xml:space="preserve">A total of </w:t>
      </w:r>
      <w:r w:rsidRPr="00AE7D83">
        <w:rPr>
          <w:b/>
          <w:bCs/>
          <w:sz w:val="24"/>
          <w:szCs w:val="24"/>
        </w:rPr>
        <w:t>5 lives</w:t>
      </w:r>
      <w:r w:rsidR="00AE7D83">
        <w:rPr>
          <w:sz w:val="24"/>
          <w:szCs w:val="24"/>
        </w:rPr>
        <w:t xml:space="preserve"> </w:t>
      </w:r>
      <w:r w:rsidRPr="006B565F">
        <w:rPr>
          <w:sz w:val="24"/>
          <w:szCs w:val="24"/>
        </w:rPr>
        <w:t>are given. A wrong answer deducts a life.</w:t>
      </w:r>
    </w:p>
    <w:p w14:paraId="65909F91" w14:textId="2CF6F89A" w:rsidR="002A2463" w:rsidRPr="006B565F" w:rsidRDefault="00000000" w:rsidP="006B56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B565F">
        <w:rPr>
          <w:sz w:val="24"/>
          <w:szCs w:val="24"/>
        </w:rPr>
        <w:t xml:space="preserve">After each question, an </w:t>
      </w:r>
      <w:r w:rsidRPr="00AE7D83">
        <w:rPr>
          <w:b/>
          <w:bCs/>
          <w:sz w:val="24"/>
          <w:szCs w:val="24"/>
        </w:rPr>
        <w:t>explanation</w:t>
      </w:r>
      <w:r w:rsidR="00AE7D83">
        <w:rPr>
          <w:sz w:val="24"/>
          <w:szCs w:val="24"/>
        </w:rPr>
        <w:t xml:space="preserve"> </w:t>
      </w:r>
      <w:r w:rsidRPr="006B565F">
        <w:rPr>
          <w:sz w:val="24"/>
          <w:szCs w:val="24"/>
        </w:rPr>
        <w:t>is displayed to reinforce learning.</w:t>
      </w:r>
    </w:p>
    <w:p w14:paraId="78466825" w14:textId="77777777" w:rsidR="002A2463" w:rsidRPr="007730BE" w:rsidRDefault="002A2463">
      <w:pPr>
        <w:rPr>
          <w:sz w:val="24"/>
          <w:szCs w:val="24"/>
        </w:rPr>
      </w:pPr>
    </w:p>
    <w:p w14:paraId="401657EA" w14:textId="77777777" w:rsidR="002A2463" w:rsidRPr="007730BE" w:rsidRDefault="00000000">
      <w:pPr>
        <w:pStyle w:val="Heading3"/>
        <w:rPr>
          <w:sz w:val="24"/>
          <w:szCs w:val="24"/>
        </w:rPr>
      </w:pPr>
      <w:r w:rsidRPr="007730BE">
        <w:rPr>
          <w:sz w:val="24"/>
          <w:szCs w:val="24"/>
        </w:rPr>
        <w:t>Sample Input:</w:t>
      </w:r>
    </w:p>
    <w:p w14:paraId="34378B3E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```</w:t>
      </w:r>
    </w:p>
    <w:p w14:paraId="51E59E31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Question 1/10: Which of the following queues uses FIFO?</w:t>
      </w:r>
    </w:p>
    <w:p w14:paraId="70F2A161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a) Circular Queue</w:t>
      </w:r>
    </w:p>
    <w:p w14:paraId="2725EF70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b) Simple Queue</w:t>
      </w:r>
    </w:p>
    <w:p w14:paraId="755F766C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c) Priority Queue</w:t>
      </w:r>
    </w:p>
    <w:p w14:paraId="6A4F0C29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d) Double-Ended Queue</w:t>
      </w:r>
    </w:p>
    <w:p w14:paraId="7592758E" w14:textId="77777777" w:rsidR="002A2463" w:rsidRPr="007730BE" w:rsidRDefault="002A2463">
      <w:pPr>
        <w:rPr>
          <w:sz w:val="24"/>
          <w:szCs w:val="24"/>
        </w:rPr>
      </w:pPr>
    </w:p>
    <w:p w14:paraId="0EB4C1AC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Your answer (a-d): b</w:t>
      </w:r>
    </w:p>
    <w:p w14:paraId="4776AB57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✅ Correct!</w:t>
      </w:r>
    </w:p>
    <w:p w14:paraId="2E9809DD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Explanation: A simple queue follows the FIFO rule...</w:t>
      </w:r>
    </w:p>
    <w:p w14:paraId="19BF3449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```</w:t>
      </w:r>
    </w:p>
    <w:p w14:paraId="5745958E" w14:textId="77777777" w:rsidR="002A2463" w:rsidRPr="007730BE" w:rsidRDefault="002A2463">
      <w:pPr>
        <w:rPr>
          <w:sz w:val="24"/>
          <w:szCs w:val="24"/>
        </w:rPr>
      </w:pPr>
    </w:p>
    <w:p w14:paraId="23875BE7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---</w:t>
      </w:r>
    </w:p>
    <w:p w14:paraId="1ADD754D" w14:textId="77777777" w:rsidR="002A2463" w:rsidRPr="007730BE" w:rsidRDefault="002A2463">
      <w:pPr>
        <w:rPr>
          <w:sz w:val="24"/>
          <w:szCs w:val="24"/>
        </w:rPr>
      </w:pPr>
    </w:p>
    <w:p w14:paraId="2D2B4F94" w14:textId="77777777" w:rsidR="00CA5CFD" w:rsidRDefault="00CA5CFD">
      <w:pPr>
        <w:rPr>
          <w:sz w:val="24"/>
          <w:szCs w:val="24"/>
        </w:rPr>
      </w:pPr>
    </w:p>
    <w:p w14:paraId="06D4D0AE" w14:textId="77777777" w:rsidR="00CA5CFD" w:rsidRDefault="00CA5CFD">
      <w:pPr>
        <w:rPr>
          <w:sz w:val="24"/>
          <w:szCs w:val="24"/>
        </w:rPr>
      </w:pPr>
    </w:p>
    <w:p w14:paraId="70E834AB" w14:textId="10C4C2B8" w:rsidR="002A2463" w:rsidRPr="00B24388" w:rsidRDefault="00000000">
      <w:pPr>
        <w:rPr>
          <w:rFonts w:asciiTheme="majorHAnsi" w:hAnsiTheme="majorHAnsi"/>
          <w:b/>
          <w:bCs/>
          <w:color w:val="4F81BD" w:themeColor="accent1"/>
          <w:sz w:val="28"/>
          <w:szCs w:val="28"/>
        </w:rPr>
      </w:pPr>
      <w:r w:rsidRPr="00B24388">
        <w:rPr>
          <w:rFonts w:asciiTheme="majorHAnsi" w:hAnsiTheme="majorHAnsi"/>
          <w:b/>
          <w:bCs/>
          <w:color w:val="4F81BD" w:themeColor="accent1"/>
          <w:sz w:val="28"/>
          <w:szCs w:val="28"/>
        </w:rPr>
        <w:lastRenderedPageBreak/>
        <w:t>P</w:t>
      </w:r>
      <w:r w:rsidR="007D3277" w:rsidRPr="00B24388">
        <w:rPr>
          <w:rFonts w:asciiTheme="majorHAnsi" w:hAnsiTheme="majorHAnsi"/>
          <w:b/>
          <w:bCs/>
          <w:color w:val="4F81BD" w:themeColor="accent1"/>
          <w:sz w:val="28"/>
          <w:szCs w:val="28"/>
        </w:rPr>
        <w:t>rocess</w:t>
      </w:r>
    </w:p>
    <w:p w14:paraId="17396E26" w14:textId="77777777" w:rsidR="002A2463" w:rsidRPr="00580675" w:rsidRDefault="00000000">
      <w:pPr>
        <w:pStyle w:val="Heading3"/>
        <w:rPr>
          <w:i/>
          <w:iCs/>
          <w:color w:val="auto"/>
          <w:sz w:val="24"/>
          <w:szCs w:val="24"/>
        </w:rPr>
      </w:pPr>
      <w:r w:rsidRPr="00580675">
        <w:rPr>
          <w:i/>
          <w:iCs/>
          <w:color w:val="auto"/>
          <w:sz w:val="24"/>
          <w:szCs w:val="24"/>
        </w:rPr>
        <w:t>Algorithm:</w:t>
      </w:r>
    </w:p>
    <w:p w14:paraId="7C40A063" w14:textId="2A954614" w:rsidR="00CA5CFD" w:rsidRDefault="00000000" w:rsidP="00CA5C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07D3E">
        <w:rPr>
          <w:b/>
          <w:bCs/>
          <w:sz w:val="24"/>
          <w:szCs w:val="24"/>
        </w:rPr>
        <w:t>Initialize</w:t>
      </w:r>
      <w:r w:rsidRPr="00CA5CFD">
        <w:rPr>
          <w:sz w:val="24"/>
          <w:szCs w:val="24"/>
        </w:rPr>
        <w:t xml:space="preserve"> quiz array with 10 `</w:t>
      </w:r>
      <w:proofErr w:type="spellStart"/>
      <w:r w:rsidRPr="00CA5CFD">
        <w:rPr>
          <w:sz w:val="24"/>
          <w:szCs w:val="24"/>
        </w:rPr>
        <w:t>QuizQuestion</w:t>
      </w:r>
      <w:proofErr w:type="spellEnd"/>
      <w:r w:rsidRPr="00CA5CFD">
        <w:rPr>
          <w:sz w:val="24"/>
          <w:szCs w:val="24"/>
        </w:rPr>
        <w:t xml:space="preserve">` </w:t>
      </w:r>
      <w:proofErr w:type="spellStart"/>
      <w:r w:rsidRPr="00CA5CFD">
        <w:rPr>
          <w:sz w:val="24"/>
          <w:szCs w:val="24"/>
        </w:rPr>
        <w:t>structs</w:t>
      </w:r>
      <w:proofErr w:type="spellEnd"/>
      <w:r w:rsidRPr="00CA5CFD">
        <w:rPr>
          <w:sz w:val="24"/>
          <w:szCs w:val="24"/>
        </w:rPr>
        <w:t xml:space="preserve"> containing:</w:t>
      </w:r>
    </w:p>
    <w:p w14:paraId="6A94FBAA" w14:textId="77777777" w:rsidR="00CB5C56" w:rsidRDefault="00CB5C56" w:rsidP="00CB5C5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00000" w:rsidRPr="00CA5CFD">
        <w:rPr>
          <w:sz w:val="24"/>
          <w:szCs w:val="24"/>
        </w:rPr>
        <w:t>Questio</w:t>
      </w:r>
      <w:r>
        <w:rPr>
          <w:sz w:val="24"/>
          <w:szCs w:val="24"/>
        </w:rPr>
        <w:t>n</w:t>
      </w:r>
    </w:p>
    <w:p w14:paraId="3395D6F1" w14:textId="495BAA31" w:rsidR="00CB5C56" w:rsidRDefault="00000000" w:rsidP="00CB5C5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B5C56">
        <w:rPr>
          <w:sz w:val="24"/>
          <w:szCs w:val="24"/>
        </w:rPr>
        <w:t xml:space="preserve">4 </w:t>
      </w:r>
      <w:r w:rsidR="00717AD8">
        <w:rPr>
          <w:sz w:val="24"/>
          <w:szCs w:val="24"/>
        </w:rPr>
        <w:t xml:space="preserve">Answer </w:t>
      </w:r>
      <w:r w:rsidRPr="00CB5C56">
        <w:rPr>
          <w:sz w:val="24"/>
          <w:szCs w:val="24"/>
        </w:rPr>
        <w:t xml:space="preserve">Options </w:t>
      </w:r>
    </w:p>
    <w:p w14:paraId="16D1DD49" w14:textId="2B1A38C0" w:rsidR="00CB5C56" w:rsidRDefault="00717AD8" w:rsidP="00CB5C5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00000" w:rsidRPr="00CB5C56">
        <w:rPr>
          <w:sz w:val="24"/>
          <w:szCs w:val="24"/>
        </w:rPr>
        <w:t>Correct Answe</w:t>
      </w:r>
      <w:r w:rsidR="00CB5C56">
        <w:rPr>
          <w:sz w:val="24"/>
          <w:szCs w:val="24"/>
        </w:rPr>
        <w:t>r</w:t>
      </w:r>
    </w:p>
    <w:p w14:paraId="563C4001" w14:textId="77777777" w:rsidR="00E07D3E" w:rsidRDefault="001A5E65" w:rsidP="00E07D3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CB5C56">
        <w:rPr>
          <w:sz w:val="24"/>
          <w:szCs w:val="24"/>
        </w:rPr>
        <w:t xml:space="preserve"> </w:t>
      </w:r>
      <w:r w:rsidR="00000000" w:rsidRPr="00CB5C56">
        <w:rPr>
          <w:sz w:val="24"/>
          <w:szCs w:val="24"/>
        </w:rPr>
        <w:t>Explanation</w:t>
      </w:r>
    </w:p>
    <w:p w14:paraId="05A74657" w14:textId="77777777" w:rsidR="00E07D3E" w:rsidRDefault="00E07D3E" w:rsidP="00E07D3E">
      <w:pPr>
        <w:pStyle w:val="ListParagraph"/>
        <w:ind w:left="1490"/>
        <w:rPr>
          <w:sz w:val="24"/>
          <w:szCs w:val="24"/>
        </w:rPr>
      </w:pPr>
    </w:p>
    <w:p w14:paraId="6E11A36F" w14:textId="77777777" w:rsidR="0057718C" w:rsidRDefault="00000000" w:rsidP="0057718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7718C">
        <w:rPr>
          <w:b/>
          <w:bCs/>
          <w:sz w:val="24"/>
          <w:szCs w:val="24"/>
        </w:rPr>
        <w:t>Set</w:t>
      </w:r>
      <w:r w:rsidR="0057718C">
        <w:rPr>
          <w:sz w:val="24"/>
          <w:szCs w:val="24"/>
        </w:rPr>
        <w:t xml:space="preserve"> </w:t>
      </w:r>
      <w:r w:rsidRPr="00E07D3E">
        <w:rPr>
          <w:sz w:val="24"/>
          <w:szCs w:val="24"/>
        </w:rPr>
        <w:t>initial values:</w:t>
      </w:r>
    </w:p>
    <w:p w14:paraId="79254CDB" w14:textId="77777777" w:rsidR="0057718C" w:rsidRDefault="00000000" w:rsidP="0057718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7718C">
        <w:rPr>
          <w:sz w:val="24"/>
          <w:szCs w:val="24"/>
        </w:rPr>
        <w:t>Score = 0</w:t>
      </w:r>
    </w:p>
    <w:p w14:paraId="329A3C8A" w14:textId="29A9FB95" w:rsidR="002A2463" w:rsidRDefault="00000000" w:rsidP="0057718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7718C">
        <w:rPr>
          <w:sz w:val="24"/>
          <w:szCs w:val="24"/>
        </w:rPr>
        <w:t>Lives = 5</w:t>
      </w:r>
    </w:p>
    <w:p w14:paraId="4A8A89DA" w14:textId="77777777" w:rsidR="00FC29EC" w:rsidRPr="0057718C" w:rsidRDefault="00FC29EC" w:rsidP="00297683">
      <w:pPr>
        <w:pStyle w:val="ListParagraph"/>
        <w:ind w:left="1490"/>
        <w:rPr>
          <w:sz w:val="24"/>
          <w:szCs w:val="24"/>
        </w:rPr>
      </w:pPr>
    </w:p>
    <w:p w14:paraId="5C3E7779" w14:textId="77777777" w:rsidR="00297683" w:rsidRDefault="00000000" w:rsidP="0029768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C29EC">
        <w:rPr>
          <w:b/>
          <w:bCs/>
          <w:sz w:val="24"/>
          <w:szCs w:val="24"/>
        </w:rPr>
        <w:t>For</w:t>
      </w:r>
      <w:r w:rsidRPr="00FC29EC">
        <w:rPr>
          <w:sz w:val="24"/>
          <w:szCs w:val="24"/>
        </w:rPr>
        <w:t xml:space="preserve"> each question in the quiz:</w:t>
      </w:r>
    </w:p>
    <w:p w14:paraId="771CA551" w14:textId="77777777" w:rsidR="00E0314D" w:rsidRDefault="00000000" w:rsidP="00E0314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97683">
        <w:rPr>
          <w:sz w:val="24"/>
          <w:szCs w:val="24"/>
        </w:rPr>
        <w:t>Display the question and its options.</w:t>
      </w:r>
    </w:p>
    <w:p w14:paraId="3703923D" w14:textId="77777777" w:rsidR="00E0314D" w:rsidRDefault="00000000" w:rsidP="00E0314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0314D">
        <w:rPr>
          <w:sz w:val="24"/>
          <w:szCs w:val="24"/>
        </w:rPr>
        <w:t>Get user input.</w:t>
      </w:r>
    </w:p>
    <w:p w14:paraId="6F8A45ED" w14:textId="77777777" w:rsidR="00824F3E" w:rsidRDefault="00000000" w:rsidP="00824F3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24F3E">
        <w:rPr>
          <w:b/>
          <w:bCs/>
          <w:sz w:val="24"/>
          <w:szCs w:val="24"/>
        </w:rPr>
        <w:t>If</w:t>
      </w:r>
      <w:r w:rsidR="00824F3E">
        <w:rPr>
          <w:sz w:val="24"/>
          <w:szCs w:val="24"/>
        </w:rPr>
        <w:t xml:space="preserve"> </w:t>
      </w:r>
      <w:r w:rsidRPr="00E0314D">
        <w:rPr>
          <w:sz w:val="24"/>
          <w:szCs w:val="24"/>
        </w:rPr>
        <w:t>the answer is correct</w:t>
      </w:r>
    </w:p>
    <w:p w14:paraId="6DA614C7" w14:textId="77777777" w:rsidR="00E36985" w:rsidRDefault="00000000" w:rsidP="00E36985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824F3E">
        <w:rPr>
          <w:sz w:val="24"/>
          <w:szCs w:val="24"/>
        </w:rPr>
        <w:t>Increment score</w:t>
      </w:r>
    </w:p>
    <w:p w14:paraId="1BA11652" w14:textId="77777777" w:rsidR="00E36985" w:rsidRDefault="00000000" w:rsidP="00E36985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E36985">
        <w:rPr>
          <w:sz w:val="24"/>
          <w:szCs w:val="24"/>
        </w:rPr>
        <w:t>Show "Correct!" message</w:t>
      </w:r>
    </w:p>
    <w:p w14:paraId="689AEC4E" w14:textId="77777777" w:rsidR="00B71D69" w:rsidRPr="00B71D69" w:rsidRDefault="00000000" w:rsidP="00B71D6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36985">
        <w:rPr>
          <w:b/>
          <w:bCs/>
          <w:sz w:val="24"/>
          <w:szCs w:val="24"/>
        </w:rPr>
        <w:t>Else:</w:t>
      </w:r>
    </w:p>
    <w:p w14:paraId="25ACD488" w14:textId="77777777" w:rsidR="00B71D69" w:rsidRDefault="00000000" w:rsidP="00B71D69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B71D69">
        <w:rPr>
          <w:sz w:val="24"/>
          <w:szCs w:val="24"/>
        </w:rPr>
        <w:t>Decrement a life.</w:t>
      </w:r>
    </w:p>
    <w:p w14:paraId="6B91EA25" w14:textId="77777777" w:rsidR="00B71D69" w:rsidRDefault="00000000" w:rsidP="00B71D69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B71D69">
        <w:rPr>
          <w:sz w:val="24"/>
          <w:szCs w:val="24"/>
        </w:rPr>
        <w:t>Show "Incorrect!" message and remaining lives.</w:t>
      </w:r>
    </w:p>
    <w:p w14:paraId="6E56D348" w14:textId="706847A8" w:rsidR="002A2463" w:rsidRPr="00282B98" w:rsidRDefault="00000000" w:rsidP="00282B9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82B98">
        <w:rPr>
          <w:sz w:val="24"/>
          <w:szCs w:val="24"/>
        </w:rPr>
        <w:t>Display the explanation.</w:t>
      </w:r>
    </w:p>
    <w:p w14:paraId="6DC87A18" w14:textId="77777777" w:rsidR="004B329E" w:rsidRPr="00B71D69" w:rsidRDefault="004B329E" w:rsidP="004B329E">
      <w:pPr>
        <w:pStyle w:val="ListParagraph"/>
        <w:ind w:left="2210"/>
        <w:rPr>
          <w:sz w:val="24"/>
          <w:szCs w:val="24"/>
        </w:rPr>
      </w:pPr>
    </w:p>
    <w:p w14:paraId="574870AE" w14:textId="77777777" w:rsidR="00681155" w:rsidRDefault="00000000" w:rsidP="0068115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B1E84">
        <w:rPr>
          <w:b/>
          <w:bCs/>
          <w:sz w:val="24"/>
          <w:szCs w:val="24"/>
        </w:rPr>
        <w:t>If</w:t>
      </w:r>
      <w:r w:rsidRPr="004B329E">
        <w:rPr>
          <w:sz w:val="24"/>
          <w:szCs w:val="24"/>
        </w:rPr>
        <w:t xml:space="preserve"> lives = 0:</w:t>
      </w:r>
    </w:p>
    <w:p w14:paraId="5A154DBC" w14:textId="1D6296F0" w:rsidR="005168CA" w:rsidRDefault="00000000" w:rsidP="005168C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81155">
        <w:rPr>
          <w:sz w:val="24"/>
          <w:szCs w:val="24"/>
        </w:rPr>
        <w:t>End quiz early and show "Game Over".</w:t>
      </w:r>
    </w:p>
    <w:p w14:paraId="7CB9B675" w14:textId="77777777" w:rsidR="005168CA" w:rsidRPr="005168CA" w:rsidRDefault="005168CA" w:rsidP="005168CA">
      <w:pPr>
        <w:pStyle w:val="ListParagraph"/>
        <w:ind w:left="1490"/>
        <w:rPr>
          <w:sz w:val="24"/>
          <w:szCs w:val="24"/>
        </w:rPr>
      </w:pPr>
    </w:p>
    <w:p w14:paraId="0C7EC83D" w14:textId="77777777" w:rsidR="005168CA" w:rsidRPr="005168CA" w:rsidRDefault="00000000" w:rsidP="005168C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168CA">
        <w:rPr>
          <w:b/>
          <w:bCs/>
          <w:sz w:val="24"/>
          <w:szCs w:val="24"/>
        </w:rPr>
        <w:t>After all questions or lives end:</w:t>
      </w:r>
    </w:p>
    <w:p w14:paraId="06B48706" w14:textId="77777777" w:rsidR="00454710" w:rsidRDefault="00000000" w:rsidP="0045471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168CA">
        <w:rPr>
          <w:sz w:val="24"/>
          <w:szCs w:val="24"/>
        </w:rPr>
        <w:t>Calculate score percentage.</w:t>
      </w:r>
    </w:p>
    <w:p w14:paraId="631F2663" w14:textId="42B3CC61" w:rsidR="002A2463" w:rsidRDefault="00000000" w:rsidP="0045471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54710">
        <w:rPr>
          <w:sz w:val="24"/>
          <w:szCs w:val="24"/>
        </w:rPr>
        <w:t>Display grade and motivational quote.</w:t>
      </w:r>
    </w:p>
    <w:p w14:paraId="703AD298" w14:textId="618B8370" w:rsidR="003327BC" w:rsidRDefault="00914B8B" w:rsidP="003327BC">
      <w:pPr>
        <w:pStyle w:val="ListParagraph"/>
        <w:ind w:left="149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03E3BA0" wp14:editId="6640468E">
            <wp:simplePos x="0" y="0"/>
            <wp:positionH relativeFrom="column">
              <wp:posOffset>2196465</wp:posOffset>
            </wp:positionH>
            <wp:positionV relativeFrom="paragraph">
              <wp:posOffset>76835</wp:posOffset>
            </wp:positionV>
            <wp:extent cx="2233930" cy="7651750"/>
            <wp:effectExtent l="0" t="0" r="0" b="6350"/>
            <wp:wrapTopAndBottom/>
            <wp:docPr id="23854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48297" name="Picture 2385482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74E67" w14:textId="0160DEC1" w:rsidR="00ED7513" w:rsidRPr="00ED7513" w:rsidRDefault="00ED7513" w:rsidP="00ED7513">
      <w:pPr>
        <w:pStyle w:val="ListParagraph"/>
        <w:ind w:left="1490"/>
        <w:jc w:val="center"/>
        <w:rPr>
          <w:i/>
          <w:iCs/>
          <w:sz w:val="20"/>
          <w:szCs w:val="20"/>
        </w:rPr>
      </w:pPr>
      <w:r w:rsidRPr="00ED7513">
        <w:rPr>
          <w:i/>
          <w:iCs/>
          <w:sz w:val="20"/>
          <w:szCs w:val="20"/>
        </w:rPr>
        <w:t>Figure 2: Algorithm Flowchart</w:t>
      </w:r>
    </w:p>
    <w:p w14:paraId="3A8E57BD" w14:textId="2132B693" w:rsidR="002A2463" w:rsidRPr="003839BD" w:rsidRDefault="00000000">
      <w:pPr>
        <w:rPr>
          <w:b/>
          <w:bCs/>
          <w:sz w:val="24"/>
          <w:szCs w:val="24"/>
        </w:rPr>
      </w:pPr>
      <w:r w:rsidRPr="003839BD">
        <w:rPr>
          <w:b/>
          <w:bCs/>
          <w:sz w:val="32"/>
          <w:szCs w:val="32"/>
          <w:u w:val="single"/>
        </w:rPr>
        <w:lastRenderedPageBreak/>
        <w:t>OUTPUT</w:t>
      </w:r>
    </w:p>
    <w:p w14:paraId="01C8CDF2" w14:textId="77777777" w:rsidR="002A2463" w:rsidRPr="007730BE" w:rsidRDefault="002A2463">
      <w:pPr>
        <w:rPr>
          <w:sz w:val="24"/>
          <w:szCs w:val="24"/>
        </w:rPr>
      </w:pPr>
    </w:p>
    <w:p w14:paraId="0F91800E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 **Correct/Incorrect response** shown immediately.</w:t>
      </w:r>
    </w:p>
    <w:p w14:paraId="5BEA42F9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 **Lives tracking** on wrong answers.</w:t>
      </w:r>
    </w:p>
    <w:p w14:paraId="4518298B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 **Explanations** after each question.</w:t>
      </w:r>
    </w:p>
    <w:p w14:paraId="4AFE803A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 **Final Score and Grade** with feedback.</w:t>
      </w:r>
    </w:p>
    <w:p w14:paraId="208A1CE5" w14:textId="77777777" w:rsidR="002A2463" w:rsidRPr="007730BE" w:rsidRDefault="002A2463">
      <w:pPr>
        <w:rPr>
          <w:sz w:val="24"/>
          <w:szCs w:val="24"/>
        </w:rPr>
      </w:pPr>
    </w:p>
    <w:p w14:paraId="6D833F47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Example:</w:t>
      </w:r>
    </w:p>
    <w:p w14:paraId="5F1F6893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```</w:t>
      </w:r>
    </w:p>
    <w:p w14:paraId="52FBAAE4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Final Score: 8/10 (80%)</w:t>
      </w:r>
    </w:p>
    <w:p w14:paraId="1BD7BE5A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Grade: B-</w:t>
      </w:r>
    </w:p>
    <w:p w14:paraId="3EAE4E26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Quote: "Good work! Just a little more practice needed!"</w:t>
      </w:r>
    </w:p>
    <w:p w14:paraId="3FF8DE46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```</w:t>
      </w:r>
    </w:p>
    <w:p w14:paraId="4973EE6F" w14:textId="77777777" w:rsidR="002A2463" w:rsidRPr="007730BE" w:rsidRDefault="002A2463">
      <w:pPr>
        <w:rPr>
          <w:sz w:val="24"/>
          <w:szCs w:val="24"/>
        </w:rPr>
      </w:pPr>
    </w:p>
    <w:p w14:paraId="7902DBB5" w14:textId="1CE11F4E" w:rsidR="003839BD" w:rsidRDefault="003839BD">
      <w:pPr>
        <w:rPr>
          <w:sz w:val="24"/>
          <w:szCs w:val="24"/>
        </w:rPr>
      </w:pPr>
    </w:p>
    <w:p w14:paraId="154F94DD" w14:textId="77777777" w:rsidR="003839BD" w:rsidRDefault="003839BD">
      <w:pPr>
        <w:rPr>
          <w:sz w:val="24"/>
          <w:szCs w:val="24"/>
        </w:rPr>
      </w:pPr>
    </w:p>
    <w:p w14:paraId="31E730BE" w14:textId="77777777" w:rsidR="003839BD" w:rsidRDefault="003839BD">
      <w:pPr>
        <w:rPr>
          <w:sz w:val="24"/>
          <w:szCs w:val="24"/>
        </w:rPr>
      </w:pPr>
    </w:p>
    <w:p w14:paraId="46E45A62" w14:textId="77777777" w:rsidR="003839BD" w:rsidRDefault="003839BD">
      <w:pPr>
        <w:rPr>
          <w:sz w:val="24"/>
          <w:szCs w:val="24"/>
        </w:rPr>
      </w:pPr>
    </w:p>
    <w:p w14:paraId="6E11E82A" w14:textId="77777777" w:rsidR="003839BD" w:rsidRDefault="003839BD">
      <w:pPr>
        <w:rPr>
          <w:sz w:val="24"/>
          <w:szCs w:val="24"/>
        </w:rPr>
      </w:pPr>
    </w:p>
    <w:p w14:paraId="0686767D" w14:textId="77777777" w:rsidR="003839BD" w:rsidRDefault="003839BD">
      <w:pPr>
        <w:rPr>
          <w:sz w:val="24"/>
          <w:szCs w:val="24"/>
        </w:rPr>
      </w:pPr>
    </w:p>
    <w:p w14:paraId="0E84934E" w14:textId="77777777" w:rsidR="003839BD" w:rsidRDefault="003839BD">
      <w:pPr>
        <w:rPr>
          <w:sz w:val="24"/>
          <w:szCs w:val="24"/>
        </w:rPr>
      </w:pPr>
    </w:p>
    <w:p w14:paraId="05192215" w14:textId="77777777" w:rsidR="003839BD" w:rsidRDefault="003839BD">
      <w:pPr>
        <w:rPr>
          <w:sz w:val="24"/>
          <w:szCs w:val="24"/>
        </w:rPr>
      </w:pPr>
    </w:p>
    <w:p w14:paraId="38E3CD34" w14:textId="77777777" w:rsidR="003839BD" w:rsidRDefault="003839BD">
      <w:pPr>
        <w:rPr>
          <w:sz w:val="24"/>
          <w:szCs w:val="24"/>
        </w:rPr>
      </w:pPr>
    </w:p>
    <w:p w14:paraId="4C35B7A0" w14:textId="77777777" w:rsidR="003839BD" w:rsidRPr="007730BE" w:rsidRDefault="003839BD">
      <w:pPr>
        <w:rPr>
          <w:sz w:val="24"/>
          <w:szCs w:val="24"/>
        </w:rPr>
      </w:pPr>
    </w:p>
    <w:p w14:paraId="28E772B3" w14:textId="77777777" w:rsidR="002A2463" w:rsidRPr="007730BE" w:rsidRDefault="002A2463">
      <w:pPr>
        <w:rPr>
          <w:sz w:val="24"/>
          <w:szCs w:val="24"/>
        </w:rPr>
      </w:pPr>
    </w:p>
    <w:p w14:paraId="52280DE0" w14:textId="36F111AF" w:rsidR="002A2463" w:rsidRPr="003839BD" w:rsidRDefault="00000000">
      <w:pPr>
        <w:rPr>
          <w:b/>
          <w:bCs/>
          <w:sz w:val="32"/>
          <w:szCs w:val="32"/>
          <w:u w:val="single"/>
        </w:rPr>
      </w:pPr>
      <w:r w:rsidRPr="003839BD">
        <w:rPr>
          <w:b/>
          <w:bCs/>
          <w:sz w:val="32"/>
          <w:szCs w:val="32"/>
          <w:u w:val="single"/>
        </w:rPr>
        <w:lastRenderedPageBreak/>
        <w:t>UNIQUE ASPECTS</w:t>
      </w:r>
    </w:p>
    <w:p w14:paraId="65A923D6" w14:textId="77777777" w:rsidR="002A2463" w:rsidRPr="007730BE" w:rsidRDefault="002A2463">
      <w:pPr>
        <w:rPr>
          <w:sz w:val="24"/>
          <w:szCs w:val="24"/>
        </w:rPr>
      </w:pPr>
    </w:p>
    <w:p w14:paraId="24D0C44D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 **Educational Use of Queues:** The project itself teaches queue concepts, going beyond just using data structures.</w:t>
      </w:r>
    </w:p>
    <w:p w14:paraId="7807859A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 **Feedback-Oriented Learning:** Each wrong answer still provides the correct explanation.</w:t>
      </w:r>
    </w:p>
    <w:p w14:paraId="539D57A9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 **Gamified Engagement:** Using lives and grades to simulate a "game-over" system keeps users engaged.</w:t>
      </w:r>
    </w:p>
    <w:p w14:paraId="5638CBD4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 **Expandable Template:** The code structure allows easy addition of more topics (e.g., Stacks, Trees, Sorting).</w:t>
      </w:r>
    </w:p>
    <w:p w14:paraId="5BF07142" w14:textId="77777777" w:rsidR="002A2463" w:rsidRPr="007730BE" w:rsidRDefault="002A2463">
      <w:pPr>
        <w:rPr>
          <w:sz w:val="24"/>
          <w:szCs w:val="24"/>
        </w:rPr>
      </w:pPr>
    </w:p>
    <w:p w14:paraId="3235EABC" w14:textId="20D79520" w:rsidR="002A2463" w:rsidRDefault="002A2463">
      <w:pPr>
        <w:rPr>
          <w:sz w:val="24"/>
          <w:szCs w:val="24"/>
        </w:rPr>
      </w:pPr>
    </w:p>
    <w:p w14:paraId="26CCF425" w14:textId="77777777" w:rsidR="00E37847" w:rsidRDefault="00E37847">
      <w:pPr>
        <w:rPr>
          <w:sz w:val="24"/>
          <w:szCs w:val="24"/>
        </w:rPr>
      </w:pPr>
    </w:p>
    <w:p w14:paraId="7C0DE0C5" w14:textId="77777777" w:rsidR="00E37847" w:rsidRDefault="00E37847">
      <w:pPr>
        <w:rPr>
          <w:sz w:val="24"/>
          <w:szCs w:val="24"/>
        </w:rPr>
      </w:pPr>
    </w:p>
    <w:p w14:paraId="0BDF47ED" w14:textId="77777777" w:rsidR="00E37847" w:rsidRDefault="00E37847">
      <w:pPr>
        <w:rPr>
          <w:sz w:val="24"/>
          <w:szCs w:val="24"/>
        </w:rPr>
      </w:pPr>
    </w:p>
    <w:p w14:paraId="484DDEC5" w14:textId="77777777" w:rsidR="00E37847" w:rsidRDefault="00E37847">
      <w:pPr>
        <w:rPr>
          <w:sz w:val="24"/>
          <w:szCs w:val="24"/>
        </w:rPr>
      </w:pPr>
    </w:p>
    <w:p w14:paraId="2859504F" w14:textId="77777777" w:rsidR="00E37847" w:rsidRDefault="00E37847">
      <w:pPr>
        <w:rPr>
          <w:sz w:val="24"/>
          <w:szCs w:val="24"/>
        </w:rPr>
      </w:pPr>
    </w:p>
    <w:p w14:paraId="66F13346" w14:textId="77777777" w:rsidR="00E37847" w:rsidRDefault="00E37847">
      <w:pPr>
        <w:rPr>
          <w:sz w:val="24"/>
          <w:szCs w:val="24"/>
        </w:rPr>
      </w:pPr>
    </w:p>
    <w:p w14:paraId="60C81D98" w14:textId="77777777" w:rsidR="00E37847" w:rsidRDefault="00E37847">
      <w:pPr>
        <w:rPr>
          <w:sz w:val="24"/>
          <w:szCs w:val="24"/>
        </w:rPr>
      </w:pPr>
    </w:p>
    <w:p w14:paraId="1F658800" w14:textId="77777777" w:rsidR="00E37847" w:rsidRDefault="00E37847">
      <w:pPr>
        <w:rPr>
          <w:sz w:val="24"/>
          <w:szCs w:val="24"/>
        </w:rPr>
      </w:pPr>
    </w:p>
    <w:p w14:paraId="69BDB754" w14:textId="77777777" w:rsidR="00E37847" w:rsidRDefault="00E37847">
      <w:pPr>
        <w:rPr>
          <w:sz w:val="24"/>
          <w:szCs w:val="24"/>
        </w:rPr>
      </w:pPr>
    </w:p>
    <w:p w14:paraId="6D7A33D0" w14:textId="77777777" w:rsidR="00E37847" w:rsidRDefault="00E37847">
      <w:pPr>
        <w:rPr>
          <w:sz w:val="24"/>
          <w:szCs w:val="24"/>
        </w:rPr>
      </w:pPr>
    </w:p>
    <w:p w14:paraId="3F737A81" w14:textId="77777777" w:rsidR="00E37847" w:rsidRDefault="00E37847">
      <w:pPr>
        <w:rPr>
          <w:sz w:val="24"/>
          <w:szCs w:val="24"/>
        </w:rPr>
      </w:pPr>
    </w:p>
    <w:p w14:paraId="5799D1D8" w14:textId="77777777" w:rsidR="00E37847" w:rsidRDefault="00E37847">
      <w:pPr>
        <w:rPr>
          <w:sz w:val="24"/>
          <w:szCs w:val="24"/>
        </w:rPr>
      </w:pPr>
    </w:p>
    <w:p w14:paraId="772476A7" w14:textId="77777777" w:rsidR="00E37847" w:rsidRDefault="00E37847">
      <w:pPr>
        <w:rPr>
          <w:sz w:val="24"/>
          <w:szCs w:val="24"/>
        </w:rPr>
      </w:pPr>
    </w:p>
    <w:p w14:paraId="5D4662D8" w14:textId="77777777" w:rsidR="00E37847" w:rsidRPr="007730BE" w:rsidRDefault="00E37847">
      <w:pPr>
        <w:rPr>
          <w:sz w:val="24"/>
          <w:szCs w:val="24"/>
        </w:rPr>
      </w:pPr>
    </w:p>
    <w:p w14:paraId="60E84D64" w14:textId="08FD9E1C" w:rsidR="002A2463" w:rsidRPr="00E84632" w:rsidRDefault="00000000">
      <w:pPr>
        <w:rPr>
          <w:b/>
          <w:bCs/>
          <w:sz w:val="28"/>
          <w:szCs w:val="28"/>
          <w:u w:val="single"/>
        </w:rPr>
      </w:pPr>
      <w:r w:rsidRPr="00E84632">
        <w:rPr>
          <w:b/>
          <w:bCs/>
          <w:sz w:val="28"/>
          <w:szCs w:val="28"/>
          <w:u w:val="single"/>
        </w:rPr>
        <w:lastRenderedPageBreak/>
        <w:t>FUTURE SCOPE</w:t>
      </w:r>
    </w:p>
    <w:p w14:paraId="4AEDF00F" w14:textId="77777777" w:rsidR="002A2463" w:rsidRPr="007730BE" w:rsidRDefault="002A2463">
      <w:pPr>
        <w:rPr>
          <w:sz w:val="24"/>
          <w:szCs w:val="24"/>
        </w:rPr>
      </w:pPr>
    </w:p>
    <w:p w14:paraId="251F5D85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 Convert this CLI quiz into a **web-based app** using AJAX or API methods.</w:t>
      </w:r>
    </w:p>
    <w:p w14:paraId="3F538AA3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 Allow **custom quiz topics**, **question banks**, and **user login** to track progress.</w:t>
      </w:r>
    </w:p>
    <w:p w14:paraId="02FA6875" w14:textId="77777777" w:rsidR="002A2463" w:rsidRPr="007730BE" w:rsidRDefault="00000000">
      <w:pPr>
        <w:rPr>
          <w:sz w:val="24"/>
          <w:szCs w:val="24"/>
        </w:rPr>
      </w:pPr>
      <w:r w:rsidRPr="007730BE">
        <w:rPr>
          <w:sz w:val="24"/>
          <w:szCs w:val="24"/>
        </w:rPr>
        <w:t>- Integrate with **GitHub Pages** for online access to educational tools on Data Structures.</w:t>
      </w:r>
    </w:p>
    <w:p w14:paraId="5B8610CB" w14:textId="77777777" w:rsidR="002A2463" w:rsidRPr="007730BE" w:rsidRDefault="002A2463">
      <w:pPr>
        <w:rPr>
          <w:sz w:val="24"/>
          <w:szCs w:val="24"/>
        </w:rPr>
      </w:pPr>
    </w:p>
    <w:sectPr w:rsidR="002A2463" w:rsidRPr="007730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2CE3D" w14:textId="77777777" w:rsidR="00EC0CF2" w:rsidRDefault="00EC0CF2" w:rsidP="00D54995">
      <w:pPr>
        <w:spacing w:after="0" w:line="240" w:lineRule="auto"/>
      </w:pPr>
      <w:r>
        <w:separator/>
      </w:r>
    </w:p>
  </w:endnote>
  <w:endnote w:type="continuationSeparator" w:id="0">
    <w:p w14:paraId="40B02A91" w14:textId="77777777" w:rsidR="00EC0CF2" w:rsidRDefault="00EC0CF2" w:rsidP="00D5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D9FE4" w14:textId="77777777" w:rsidR="00EC0CF2" w:rsidRDefault="00EC0CF2" w:rsidP="00D54995">
      <w:pPr>
        <w:spacing w:after="0" w:line="240" w:lineRule="auto"/>
      </w:pPr>
      <w:r>
        <w:separator/>
      </w:r>
    </w:p>
  </w:footnote>
  <w:footnote w:type="continuationSeparator" w:id="0">
    <w:p w14:paraId="150A45A6" w14:textId="77777777" w:rsidR="00EC0CF2" w:rsidRDefault="00EC0CF2" w:rsidP="00D5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968A1"/>
    <w:multiLevelType w:val="hybridMultilevel"/>
    <w:tmpl w:val="C654FD0A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0E185E99"/>
    <w:multiLevelType w:val="hybridMultilevel"/>
    <w:tmpl w:val="BD18DAC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90434C"/>
    <w:multiLevelType w:val="hybridMultilevel"/>
    <w:tmpl w:val="F5429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7E08"/>
    <w:multiLevelType w:val="hybridMultilevel"/>
    <w:tmpl w:val="AFB43FC4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42FE5D0F"/>
    <w:multiLevelType w:val="hybridMultilevel"/>
    <w:tmpl w:val="3C46B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F4092"/>
    <w:multiLevelType w:val="hybridMultilevel"/>
    <w:tmpl w:val="E0A6DB72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542B3342"/>
    <w:multiLevelType w:val="hybridMultilevel"/>
    <w:tmpl w:val="3856C0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A5ADA"/>
    <w:multiLevelType w:val="hybridMultilevel"/>
    <w:tmpl w:val="61CE7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602DC"/>
    <w:multiLevelType w:val="hybridMultilevel"/>
    <w:tmpl w:val="CE4E0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7770A"/>
    <w:multiLevelType w:val="hybridMultilevel"/>
    <w:tmpl w:val="3E12A59A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75D37220"/>
    <w:multiLevelType w:val="hybridMultilevel"/>
    <w:tmpl w:val="046E2CC6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403185449">
    <w:abstractNumId w:val="8"/>
  </w:num>
  <w:num w:numId="2" w16cid:durableId="1079405550">
    <w:abstractNumId w:val="6"/>
  </w:num>
  <w:num w:numId="3" w16cid:durableId="1888251966">
    <w:abstractNumId w:val="5"/>
  </w:num>
  <w:num w:numId="4" w16cid:durableId="1761221866">
    <w:abstractNumId w:val="4"/>
  </w:num>
  <w:num w:numId="5" w16cid:durableId="183401901">
    <w:abstractNumId w:val="7"/>
  </w:num>
  <w:num w:numId="6" w16cid:durableId="171998175">
    <w:abstractNumId w:val="3"/>
  </w:num>
  <w:num w:numId="7" w16cid:durableId="1245072062">
    <w:abstractNumId w:val="2"/>
  </w:num>
  <w:num w:numId="8" w16cid:durableId="706418605">
    <w:abstractNumId w:val="1"/>
  </w:num>
  <w:num w:numId="9" w16cid:durableId="1969121109">
    <w:abstractNumId w:val="0"/>
  </w:num>
  <w:num w:numId="10" w16cid:durableId="355354493">
    <w:abstractNumId w:val="16"/>
  </w:num>
  <w:num w:numId="11" w16cid:durableId="503592419">
    <w:abstractNumId w:val="11"/>
  </w:num>
  <w:num w:numId="12" w16cid:durableId="1647667119">
    <w:abstractNumId w:val="17"/>
  </w:num>
  <w:num w:numId="13" w16cid:durableId="785007472">
    <w:abstractNumId w:val="15"/>
  </w:num>
  <w:num w:numId="14" w16cid:durableId="991565790">
    <w:abstractNumId w:val="13"/>
  </w:num>
  <w:num w:numId="15" w16cid:durableId="692415941">
    <w:abstractNumId w:val="18"/>
  </w:num>
  <w:num w:numId="16" w16cid:durableId="776407094">
    <w:abstractNumId w:val="12"/>
  </w:num>
  <w:num w:numId="17" w16cid:durableId="142740546">
    <w:abstractNumId w:val="19"/>
  </w:num>
  <w:num w:numId="18" w16cid:durableId="1462918882">
    <w:abstractNumId w:val="14"/>
  </w:num>
  <w:num w:numId="19" w16cid:durableId="1483932148">
    <w:abstractNumId w:val="10"/>
  </w:num>
  <w:num w:numId="20" w16cid:durableId="18579601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E65"/>
    <w:rsid w:val="001D6221"/>
    <w:rsid w:val="00282B98"/>
    <w:rsid w:val="0029639D"/>
    <w:rsid w:val="00297683"/>
    <w:rsid w:val="002A2463"/>
    <w:rsid w:val="00326F90"/>
    <w:rsid w:val="003327BC"/>
    <w:rsid w:val="00340723"/>
    <w:rsid w:val="003839BD"/>
    <w:rsid w:val="003A0DF8"/>
    <w:rsid w:val="00454710"/>
    <w:rsid w:val="004703A4"/>
    <w:rsid w:val="004A378D"/>
    <w:rsid w:val="004B329E"/>
    <w:rsid w:val="005168CA"/>
    <w:rsid w:val="00560007"/>
    <w:rsid w:val="0057718C"/>
    <w:rsid w:val="00580675"/>
    <w:rsid w:val="005936B1"/>
    <w:rsid w:val="00681155"/>
    <w:rsid w:val="006B38BB"/>
    <w:rsid w:val="006B4BE4"/>
    <w:rsid w:val="006B565F"/>
    <w:rsid w:val="00717AD8"/>
    <w:rsid w:val="00756DCF"/>
    <w:rsid w:val="007730BE"/>
    <w:rsid w:val="0077330A"/>
    <w:rsid w:val="007A437E"/>
    <w:rsid w:val="007C29C2"/>
    <w:rsid w:val="007D3277"/>
    <w:rsid w:val="008228D4"/>
    <w:rsid w:val="00824F3E"/>
    <w:rsid w:val="008523D3"/>
    <w:rsid w:val="0085358C"/>
    <w:rsid w:val="00862174"/>
    <w:rsid w:val="00887297"/>
    <w:rsid w:val="008A201E"/>
    <w:rsid w:val="00914B8B"/>
    <w:rsid w:val="00981606"/>
    <w:rsid w:val="00992BA8"/>
    <w:rsid w:val="009E01F9"/>
    <w:rsid w:val="00A61469"/>
    <w:rsid w:val="00AA1D8D"/>
    <w:rsid w:val="00AB1E84"/>
    <w:rsid w:val="00AE5FE7"/>
    <w:rsid w:val="00AE7D83"/>
    <w:rsid w:val="00AF78C6"/>
    <w:rsid w:val="00B15078"/>
    <w:rsid w:val="00B24388"/>
    <w:rsid w:val="00B47730"/>
    <w:rsid w:val="00B52277"/>
    <w:rsid w:val="00B71D69"/>
    <w:rsid w:val="00BA2EC3"/>
    <w:rsid w:val="00C00224"/>
    <w:rsid w:val="00CA5CFD"/>
    <w:rsid w:val="00CB0664"/>
    <w:rsid w:val="00CB5C56"/>
    <w:rsid w:val="00CF6D81"/>
    <w:rsid w:val="00D22CA3"/>
    <w:rsid w:val="00D54995"/>
    <w:rsid w:val="00E0314D"/>
    <w:rsid w:val="00E07D3E"/>
    <w:rsid w:val="00E36985"/>
    <w:rsid w:val="00E37847"/>
    <w:rsid w:val="00E84632"/>
    <w:rsid w:val="00E85D50"/>
    <w:rsid w:val="00EC0CF2"/>
    <w:rsid w:val="00ED335C"/>
    <w:rsid w:val="00ED7513"/>
    <w:rsid w:val="00F43BAE"/>
    <w:rsid w:val="00FB4FCE"/>
    <w:rsid w:val="00FC29EC"/>
    <w:rsid w:val="00FC693F"/>
    <w:rsid w:val="00FF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86425"/>
  <w14:defaultImageDpi w14:val="300"/>
  <w15:docId w15:val="{B93F0073-750E-6946-8C5C-90079CA4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5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FARAI EDWIN MASAWI</cp:lastModifiedBy>
  <cp:revision>3</cp:revision>
  <dcterms:created xsi:type="dcterms:W3CDTF">2025-04-08T22:24:00Z</dcterms:created>
  <dcterms:modified xsi:type="dcterms:W3CDTF">2025-04-08T22:25:00Z</dcterms:modified>
  <cp:category/>
</cp:coreProperties>
</file>